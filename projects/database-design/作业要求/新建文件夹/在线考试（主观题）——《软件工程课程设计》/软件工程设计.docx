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80164"/>
      </w:sdtPr>
      <w:sdtEndPr>
        <w:rPr>
          <w:rFonts w:ascii="黑体" w:eastAsia="黑体"/>
          <w:sz w:val="32"/>
          <w:szCs w:val="32"/>
        </w:rPr>
      </w:sdtEndPr>
      <w:sdtContent>
        <w:p w14:paraId="16992055" w14:textId="77777777" w:rsidR="007F0B4D" w:rsidRDefault="00301E83">
          <w:r>
            <w:rPr>
              <w:rFonts w:hint="eastAsia"/>
            </w:rPr>
            <w:t>2009</w:t>
          </w:r>
        </w:p>
        <w:p w14:paraId="0B7A2C9B" w14:textId="77777777" w:rsidR="007F0B4D" w:rsidRDefault="00301E83">
          <w:r>
            <w:rPr>
              <w:noProof/>
            </w:rPr>
            <mc:AlternateContent>
              <mc:Choice Requires="wpg">
                <w:drawing>
                  <wp:anchor distT="0" distB="0" distL="114300" distR="114300" simplePos="0" relativeHeight="251660288" behindDoc="0" locked="0" layoutInCell="0" allowOverlap="1" wp14:anchorId="53C3A9A3" wp14:editId="144FAEFB">
                    <wp:simplePos x="0" y="0"/>
                    <wp:positionH relativeFrom="page">
                      <wp:align>center</wp:align>
                    </wp:positionH>
                    <wp:positionV relativeFrom="page">
                      <wp:align>center</wp:align>
                    </wp:positionV>
                    <wp:extent cx="7160260" cy="10139680"/>
                    <wp:effectExtent l="6350" t="6350" r="15240" b="7620"/>
                    <wp:wrapNone/>
                    <wp:docPr id="1" name="Group 2"/>
                    <wp:cNvGraphicFramePr/>
                    <a:graphic xmlns:a="http://schemas.openxmlformats.org/drawingml/2006/main">
                      <a:graphicData uri="http://schemas.microsoft.com/office/word/2010/wordprocessingGroup">
                        <wpg:wgp>
                          <wpg:cNvGrpSpPr/>
                          <wpg:grpSpPr>
                            <a:xfrm>
                              <a:off x="0" y="0"/>
                              <a:ext cx="7160260" cy="10139680"/>
                              <a:chOff x="316" y="406"/>
                              <a:chExt cx="11608" cy="15028"/>
                            </a:xfrm>
                          </wpg:grpSpPr>
                          <wpg:grpSp>
                            <wpg:cNvPr id="2" name="Group 3"/>
                            <wpg:cNvGrpSpPr/>
                            <wpg:grpSpPr>
                              <a:xfrm>
                                <a:off x="316" y="406"/>
                                <a:ext cx="11608" cy="15028"/>
                                <a:chOff x="321" y="406"/>
                                <a:chExt cx="11600" cy="15025"/>
                              </a:xfrm>
                            </wpg:grpSpPr>
                            <wps:wsp>
                              <wps:cNvPr id="3" name="Rectangle 4"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4" name="Rectangle 5"/>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ln>
                                <a:effectLst/>
                              </wps:spPr>
                              <wps:txbx>
                                <w:txbxContent>
                                  <w:sdt>
                                    <w:sdtPr>
                                      <w:rPr>
                                        <w:rFonts w:hint="eastAsia"/>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14:paraId="4FF881B7" w14:textId="77777777" w:rsidR="007F0B4D" w:rsidRDefault="00301E83">
                                        <w:pPr>
                                          <w:pStyle w:val="afffe"/>
                                          <w:rPr>
                                            <w:color w:val="FFFFFF" w:themeColor="background1"/>
                                            <w:sz w:val="80"/>
                                            <w:szCs w:val="80"/>
                                          </w:rPr>
                                        </w:pPr>
                                        <w:r>
                                          <w:rPr>
                                            <w:rFonts w:hint="eastAsia"/>
                                            <w:color w:val="FFFFFF" w:themeColor="background1"/>
                                            <w:sz w:val="80"/>
                                            <w:szCs w:val="80"/>
                                          </w:rPr>
                                          <w:t>软件工程设计实验</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14:paraId="0B951B9B" w14:textId="77777777" w:rsidR="007F0B4D" w:rsidRDefault="00301E83">
                                        <w:pPr>
                                          <w:pStyle w:val="afffe"/>
                                          <w:rPr>
                                            <w:color w:val="FFFFFF" w:themeColor="background1"/>
                                            <w:sz w:val="40"/>
                                            <w:szCs w:val="40"/>
                                          </w:rPr>
                                        </w:pPr>
                                        <w:r>
                                          <w:rPr>
                                            <w:rFonts w:hint="eastAsia"/>
                                            <w:color w:val="FFFFFF" w:themeColor="background1"/>
                                            <w:sz w:val="40"/>
                                            <w:szCs w:val="40"/>
                                          </w:rPr>
                                          <w:t>软件项目开发题目和完成内容要求</w:t>
                                        </w:r>
                                      </w:p>
                                    </w:sdtContent>
                                  </w:sdt>
                                  <w:p w14:paraId="7250BFC7" w14:textId="77777777" w:rsidR="007F0B4D" w:rsidRDefault="007F0B4D">
                                    <w:pPr>
                                      <w:pStyle w:val="afffe"/>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EndPr/>
                                    <w:sdtContent>
                                      <w:p w14:paraId="1EDA3785" w14:textId="77777777" w:rsidR="007F0B4D" w:rsidRDefault="00301E83">
                                        <w:pPr>
                                          <w:pStyle w:val="afffe"/>
                                          <w:rPr>
                                            <w:color w:val="FFFFFF" w:themeColor="background1"/>
                                          </w:rPr>
                                        </w:pPr>
                                        <w:r>
                                          <w:rPr>
                                            <w:rFonts w:hint="eastAsia"/>
                                            <w:color w:val="FFFFFF" w:themeColor="background1"/>
                                          </w:rPr>
                                          <w:t>【本文主要对此课程的授课目的、内容、授课形式和考核条件进行了叙述，并提供给学生一些可选题目，供学生选择完成。学生也可根据文中提供的选题评分依据自拟自己喜欢的题目。】</w:t>
                                        </w:r>
                                      </w:p>
                                    </w:sdtContent>
                                  </w:sdt>
                                  <w:p w14:paraId="3490B778" w14:textId="77777777" w:rsidR="007F0B4D" w:rsidRDefault="007F0B4D">
                                    <w:pPr>
                                      <w:pStyle w:val="afffe"/>
                                      <w:rPr>
                                        <w:color w:val="FFFFFF" w:themeColor="background1"/>
                                      </w:rPr>
                                    </w:pPr>
                                  </w:p>
                                </w:txbxContent>
                              </wps:txbx>
                              <wps:bodyPr rot="0" vert="horz" wrap="square" lIns="228600" tIns="1371600" rIns="457200" bIns="45720" anchor="t" anchorCtr="0" upright="1">
                                <a:noAutofit/>
                              </wps:bodyPr>
                            </wps:wsp>
                            <wpg:grpSp>
                              <wpg:cNvPr id="5" name="Group 6"/>
                              <wpg:cNvGrpSpPr/>
                              <wpg:grpSpPr>
                                <a:xfrm>
                                  <a:off x="321" y="3424"/>
                                  <a:ext cx="3125" cy="6069"/>
                                  <a:chOff x="654" y="3599"/>
                                  <a:chExt cx="2880" cy="5760"/>
                                </a:xfrm>
                              </wpg:grpSpPr>
                              <wps:wsp>
                                <wps:cNvPr id="6" name="Rectangle 7"/>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7" name="Rectangle 8"/>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8" name="Rectangle 9"/>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9" name="Rectangle 10"/>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10" name="Rectangle 11"/>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11" name="Rectangle 12"/>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g:grpSp>
                          </wpg:grpSp>
                          <wpg:grpSp>
                            <wpg:cNvPr id="13" name="Group 14"/>
                            <wpg:cNvGrpSpPr/>
                            <wpg:grpSpPr>
                              <a:xfrm>
                                <a:off x="3446" y="13758"/>
                                <a:ext cx="8169" cy="1382"/>
                                <a:chOff x="3446" y="13758"/>
                                <a:chExt cx="8169" cy="1382"/>
                              </a:xfrm>
                            </wpg:grpSpPr>
                            <wpg:grpSp>
                              <wpg:cNvPr id="14" name="Group 15"/>
                              <wpg:cNvGrpSpPr/>
                              <wpg:grpSpPr>
                                <a:xfrm flipH="1" flipV="1">
                                  <a:off x="10833" y="14380"/>
                                  <a:ext cx="782" cy="760"/>
                                  <a:chOff x="8754" y="11945"/>
                                  <a:chExt cx="2880" cy="2859"/>
                                </a:xfrm>
                              </wpg:grpSpPr>
                              <wps:wsp>
                                <wps:cNvPr id="15" name="Rectangle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16"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s:wsp>
                                <wps:cNvPr id="17" name="Rectangle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ln>
                                  <a:effectLst/>
                                </wps:spPr>
                                <wps:bodyPr rot="0" vert="horz" wrap="square" lIns="91440" tIns="45720" rIns="91440" bIns="45720" anchor="ctr" anchorCtr="0" upright="1">
                                  <a:noAutofit/>
                                </wps:bodyPr>
                              </wps:wsp>
                            </wpg:grpSp>
                            <wps:wsp>
                              <wps:cNvPr id="18" name="Rectangle 19"/>
                              <wps:cNvSpPr>
                                <a:spLocks noChangeArrowheads="1"/>
                              </wps:cNvSpPr>
                              <wps:spPr bwMode="auto">
                                <a:xfrm>
                                  <a:off x="3446" y="13758"/>
                                  <a:ext cx="7105" cy="1382"/>
                                </a:xfrm>
                                <a:prstGeom prst="rect">
                                  <a:avLst/>
                                </a:prstGeom>
                                <a:noFill/>
                                <a:ln>
                                  <a:noFill/>
                                </a:ln>
                                <a:effectLst/>
                              </wps:spPr>
                              <wps:txbx>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14:paraId="2B81C857" w14:textId="77777777" w:rsidR="007F0B4D" w:rsidRDefault="00301E83">
                                        <w:pPr>
                                          <w:pStyle w:val="afffe"/>
                                          <w:jc w:val="right"/>
                                          <w:rPr>
                                            <w:color w:val="FFFFFF" w:themeColor="background1"/>
                                          </w:rPr>
                                        </w:pPr>
                                        <w:r>
                                          <w:rPr>
                                            <w:rFonts w:hint="eastAsia"/>
                                            <w:color w:val="FFFFFF" w:themeColor="background1"/>
                                          </w:rPr>
                                          <w:t>鲁强</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14:paraId="2CEF6BC0" w14:textId="77777777" w:rsidR="007F0B4D" w:rsidRDefault="00301E83">
                                        <w:pPr>
                                          <w:pStyle w:val="afffe"/>
                                          <w:jc w:val="right"/>
                                          <w:rPr>
                                            <w:color w:val="FFFFFF" w:themeColor="background1"/>
                                          </w:rPr>
                                        </w:pPr>
                                        <w:r>
                                          <w:rPr>
                                            <w:rFonts w:hint="eastAsia"/>
                                            <w:color w:val="FFFFFF" w:themeColor="background1"/>
                                          </w:rPr>
                                          <w:t>中国石油大学计算机系</w:t>
                                        </w:r>
                                      </w:p>
                                    </w:sdtContent>
                                  </w:sdt>
                                  <w:p w14:paraId="78057CCA" w14:textId="77777777" w:rsidR="007F0B4D" w:rsidRDefault="007F0B4D">
                                    <w:pPr>
                                      <w:pStyle w:val="afffe"/>
                                      <w:jc w:val="center"/>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53C3A9A3" id="Group 2" o:spid="_x0000_s1026" style="position:absolute;left:0;text-align:left;margin-left:0;margin-top:0;width:563.8pt;height:798.4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" o:allowincell="f">
                    <v:group id="Group 3" o:spid="_x0000_s1027" style="position:absolute;left:316;top:406;width:11608;height:15028" coordorigin="321,406" coordsize="11600,15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4" o:spid="_x0000_s1028" alt="Zig zag" style="position:absolute;left:339;top:406;width:11582;height:150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" fillcolor="#8c8c8c [1772]" strokecolor="white [3212]" strokeweight="1pt">
                        <v:fill r:id="rId7" o:title="" color2="#bfbfbf [2412]" type="pattern"/>
                      </v:rect>
                      <v:rect id="Rectangle 5" o:spid="_x0000_s1029" style="position:absolute;left:3446;top:406;width:8475;height:150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" fillcolor="#737373 [1789]" strokecolor="white [3212]" strokeweight="1pt">
                        <v:textbox inset="18pt,108pt,36pt">
                          <w:txbxContent>
                            <w:sdt>
                              <w:sdtPr>
                                <w:rPr>
                                  <w:rFonts w:hint="eastAsia"/>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14:paraId="4FF881B7" w14:textId="77777777" w:rsidR="007F0B4D" w:rsidRDefault="00301E83">
                                  <w:pPr>
                                    <w:pStyle w:val="afffe"/>
                                    <w:rPr>
                                      <w:color w:val="FFFFFF" w:themeColor="background1"/>
                                      <w:sz w:val="80"/>
                                      <w:szCs w:val="80"/>
                                    </w:rPr>
                                  </w:pPr>
                                  <w:r>
                                    <w:rPr>
                                      <w:rFonts w:hint="eastAsia"/>
                                      <w:color w:val="FFFFFF" w:themeColor="background1"/>
                                      <w:sz w:val="80"/>
                                      <w:szCs w:val="80"/>
                                    </w:rPr>
                                    <w:t>软件工程设计实验</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14:paraId="0B951B9B" w14:textId="77777777" w:rsidR="007F0B4D" w:rsidRDefault="00301E83">
                                  <w:pPr>
                                    <w:pStyle w:val="afffe"/>
                                    <w:rPr>
                                      <w:color w:val="FFFFFF" w:themeColor="background1"/>
                                      <w:sz w:val="40"/>
                                      <w:szCs w:val="40"/>
                                    </w:rPr>
                                  </w:pPr>
                                  <w:r>
                                    <w:rPr>
                                      <w:rFonts w:hint="eastAsia"/>
                                      <w:color w:val="FFFFFF" w:themeColor="background1"/>
                                      <w:sz w:val="40"/>
                                      <w:szCs w:val="40"/>
                                    </w:rPr>
                                    <w:t>软件项目开发题目和完成内容要求</w:t>
                                  </w:r>
                                </w:p>
                              </w:sdtContent>
                            </w:sdt>
                            <w:p w14:paraId="7250BFC7" w14:textId="77777777" w:rsidR="007F0B4D" w:rsidRDefault="007F0B4D">
                              <w:pPr>
                                <w:pStyle w:val="afffe"/>
                                <w:rPr>
                                  <w:color w:val="FFFFFF" w:themeColor="background1"/>
                                </w:rPr>
                              </w:pPr>
                            </w:p>
                            <w:sdt>
                              <w:sdtPr>
                                <w:rPr>
                                  <w:color w:val="FFFFFF" w:themeColor="background1"/>
                                </w:rPr>
                                <w:alias w:val="摘要"/>
                                <w:id w:val="16962290"/>
                                <w:dataBinding w:prefixMappings="xmlns:ns0='http://schemas.microsoft.com/office/2006/coverPageProps'" w:xpath="/ns0:CoverPageProperties[1]/ns0:Abstract[1]" w:storeItemID="{55AF091B-3C7A-41E3-B477-F2FDAA23CFDA}"/>
                                <w:text/>
                              </w:sdtPr>
                              <w:sdtEndPr/>
                              <w:sdtContent>
                                <w:p w14:paraId="1EDA3785" w14:textId="77777777" w:rsidR="007F0B4D" w:rsidRDefault="00301E83">
                                  <w:pPr>
                                    <w:pStyle w:val="afffe"/>
                                    <w:rPr>
                                      <w:color w:val="FFFFFF" w:themeColor="background1"/>
                                    </w:rPr>
                                  </w:pPr>
                                  <w:r>
                                    <w:rPr>
                                      <w:rFonts w:hint="eastAsia"/>
                                      <w:color w:val="FFFFFF" w:themeColor="background1"/>
                                    </w:rPr>
                                    <w:t>【本文主要对此课程的授课目的、内容、授课形式和考核条件进行了叙述，并提供给学生一些可选题目，供学生选择完成。学生也可根据文中提供的选题评分依据自拟自己喜欢的题目。】</w:t>
                                  </w:r>
                                </w:p>
                              </w:sdtContent>
                            </w:sdt>
                            <w:p w14:paraId="3490B778" w14:textId="77777777" w:rsidR="007F0B4D" w:rsidRDefault="007F0B4D">
                              <w:pPr>
                                <w:pStyle w:val="afffe"/>
                                <w:rPr>
                                  <w:color w:val="FFFFFF" w:themeColor="background1"/>
                                </w:rPr>
                              </w:pPr>
                            </w:p>
                          </w:txbxContent>
                        </v:textbox>
                      </v:rect>
                      <v:group id="Group 6" o:spid="_x0000_s1030" style="position:absolute;left:321;top:3424;width:3125;height:6069" coordorigin="654,3599" coordsize="2880,57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7" o:spid="_x0000_s1031" style="position:absolute;left:2094;top:647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" fillcolor="#a7bfde [1620]" strokecolor="white [3212]" strokeweight="1pt">
                          <v:fill opacity="52428f"/>
                        </v:rect>
                        <v:rect id="Rectangle 8" o:spid="_x0000_s1032" style="position:absolute;left:2094;top:503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" fillcolor="#a7bfde [1620]" strokecolor="white [3212]" strokeweight="1pt">
                          <v:fill opacity="32896f"/>
                        </v:rect>
                        <v:rect id="Rectangle 9" o:spid="_x0000_s1033" style="position:absolute;left:654;top:503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" fillcolor="#a7bfde [1620]" strokecolor="white [3212]" strokeweight="1pt">
                          <v:fill opacity="52428f"/>
                        </v:rect>
                        <v:rect id="Rectangle 10" o:spid="_x0000_s1034" style="position:absolute;left:654;top:359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" fillcolor="#a7bfde [1620]" strokecolor="white [3212]" strokeweight="1pt">
                          <v:fill opacity="32896f"/>
                        </v:rect>
                        <v:rect id="Rectangle 11" o:spid="_x0000_s1035" style="position:absolute;left:654;top:647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" fillcolor="#a7bfde [1620]" strokecolor="white [3212]" strokeweight="1pt">
                          <v:fill opacity="32896f"/>
                        </v:rect>
                        <v:rect id="Rectangle 12" o:spid="_x0000_s1036" style="position:absolute;left:2094;top:7919;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" fillcolor="#a7bfde [1620]" strokecolor="white [3212]" strokeweight="1pt">
                          <v:fill opacity="32896f"/>
                        </v:rect>
                      </v:group>
                    </v:group>
                    <v:group id="Group 14" o:spid="_x0000_s1037" style="position:absolute;left:3446;top:13758;width:8169;height:1382" coordorigin="3446,13758" coordsize="8169,1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group id="Group 15" o:spid="_x0000_s1038" style="position:absolute;left:10833;top:14380;width:782;height:760;flip:x y" coordorigin="8754,11945" coordsize="2880,2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">
                        <v:rect id="Rectangle 16" o:spid="_x0000_s1039" style="position:absolute;left:10194;top:11945;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" fillcolor="#bfbfbf [2412]" strokecolor="white [3212]" strokeweight="1pt">
                          <v:fill opacity="32896f"/>
                        </v:rect>
                        <v:rect id="Rectangle 17" o:spid="_x0000_s1040" style="position:absolute;left:10194;top:13364;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" fillcolor="#c0504d [3205]" strokecolor="white [3212]" strokeweight="1pt"/>
                        <v:rect id="Rectangle 18" o:spid="_x0000_s1041" style="position:absolute;left:8754;top:13364;width:1440;height:144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" fillcolor="#bfbfbf [2412]" strokecolor="white [3212]" strokeweight="1pt">
                          <v:fill opacity="32896f"/>
                        </v:rect>
                      </v:group>
                      <v:rect id="Rectangle 19" o:spid="_x0000_s1042" style="position:absolute;left:3446;top:13758;width:7105;height:138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" filled="f" stroked="f">
                        <v:textbox inset=",0,,0">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14:paraId="2B81C857" w14:textId="77777777" w:rsidR="007F0B4D" w:rsidRDefault="00301E83">
                                  <w:pPr>
                                    <w:pStyle w:val="afffe"/>
                                    <w:jc w:val="right"/>
                                    <w:rPr>
                                      <w:color w:val="FFFFFF" w:themeColor="background1"/>
                                    </w:rPr>
                                  </w:pPr>
                                  <w:r>
                                    <w:rPr>
                                      <w:rFonts w:hint="eastAsia"/>
                                      <w:color w:val="FFFFFF" w:themeColor="background1"/>
                                    </w:rPr>
                                    <w:t>鲁强</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14:paraId="2CEF6BC0" w14:textId="77777777" w:rsidR="007F0B4D" w:rsidRDefault="00301E83">
                                  <w:pPr>
                                    <w:pStyle w:val="afffe"/>
                                    <w:jc w:val="right"/>
                                    <w:rPr>
                                      <w:color w:val="FFFFFF" w:themeColor="background1"/>
                                    </w:rPr>
                                  </w:pPr>
                                  <w:r>
                                    <w:rPr>
                                      <w:rFonts w:hint="eastAsia"/>
                                      <w:color w:val="FFFFFF" w:themeColor="background1"/>
                                    </w:rPr>
                                    <w:t>中国石油大学计算机系</w:t>
                                  </w:r>
                                </w:p>
                              </w:sdtContent>
                            </w:sdt>
                            <w:p w14:paraId="78057CCA" w14:textId="77777777" w:rsidR="007F0B4D" w:rsidRDefault="007F0B4D">
                              <w:pPr>
                                <w:pStyle w:val="afffe"/>
                                <w:jc w:val="center"/>
                                <w:rPr>
                                  <w:color w:val="FFFFFF" w:themeColor="background1"/>
                                </w:rPr>
                              </w:pPr>
                            </w:p>
                          </w:txbxContent>
                        </v:textbox>
                      </v:rect>
                    </v:group>
                    <w10:wrap anchorx="page" anchory="page"/>
                  </v:group>
                </w:pict>
              </mc:Fallback>
            </mc:AlternateContent>
          </w:r>
        </w:p>
        <w:p w14:paraId="690DF3F9" w14:textId="77777777" w:rsidR="007F0B4D" w:rsidRDefault="00301E83">
          <w:pPr>
            <w:widowControl/>
            <w:jc w:val="left"/>
            <w:rPr>
              <w:rFonts w:ascii="黑体" w:eastAsia="黑体"/>
              <w:sz w:val="32"/>
              <w:szCs w:val="32"/>
            </w:rPr>
          </w:pPr>
          <w:r>
            <w:rPr>
              <w:rFonts w:ascii="黑体" w:eastAsia="黑体"/>
              <w:sz w:val="32"/>
              <w:szCs w:val="32"/>
            </w:rPr>
            <w:br w:type="page"/>
          </w:r>
        </w:p>
      </w:sdtContent>
    </w:sdt>
    <w:p w14:paraId="5755841A" w14:textId="77777777" w:rsidR="007F0B4D" w:rsidRDefault="00301E83">
      <w:pPr>
        <w:pStyle w:val="1"/>
        <w:numPr>
          <w:ilvl w:val="0"/>
          <w:numId w:val="11"/>
        </w:numPr>
        <w:rPr>
          <w:rFonts w:ascii="黑体" w:eastAsia="黑体"/>
          <w:sz w:val="32"/>
          <w:szCs w:val="32"/>
        </w:rPr>
      </w:pPr>
      <w:r>
        <w:rPr>
          <w:rFonts w:ascii="黑体" w:eastAsia="黑体" w:hint="eastAsia"/>
          <w:sz w:val="32"/>
          <w:szCs w:val="32"/>
        </w:rPr>
        <w:lastRenderedPageBreak/>
        <w:t>课程目的</w:t>
      </w:r>
    </w:p>
    <w:p w14:paraId="06B9C1D3" w14:textId="77777777" w:rsidR="007F0B4D" w:rsidRDefault="00301E83">
      <w:pPr>
        <w:ind w:firstLineChars="200" w:firstLine="420"/>
      </w:pPr>
      <w:r>
        <w:rPr>
          <w:rFonts w:hint="eastAsia"/>
        </w:rPr>
        <w:t>在完成软件工程课程后，需要应用软件工程开发方法从需求分析、体系结构设计、详细设计、测试等相关环节来实践软件系统开发过程。本课程提供了相关完成相关环节报告的模版，需要学生在完成相关软件题目开发过程中，按照软件工程学到的方法，在各个阶段撰写相关内容。</w:t>
      </w:r>
    </w:p>
    <w:p w14:paraId="1F4D701B" w14:textId="77777777" w:rsidR="007F0B4D" w:rsidRDefault="00301E83">
      <w:pPr>
        <w:pStyle w:val="1"/>
        <w:numPr>
          <w:ilvl w:val="0"/>
          <w:numId w:val="11"/>
        </w:numPr>
        <w:rPr>
          <w:rFonts w:ascii="黑体" w:eastAsia="黑体"/>
          <w:sz w:val="32"/>
          <w:szCs w:val="32"/>
        </w:rPr>
      </w:pPr>
      <w:r>
        <w:rPr>
          <w:rFonts w:ascii="黑体" w:eastAsia="黑体" w:hint="eastAsia"/>
          <w:sz w:val="32"/>
          <w:szCs w:val="32"/>
        </w:rPr>
        <w:t>课程内容</w:t>
      </w:r>
    </w:p>
    <w:p w14:paraId="78D274FA" w14:textId="77777777" w:rsidR="007F0B4D" w:rsidRDefault="00301E83">
      <w:pPr>
        <w:pStyle w:val="21"/>
        <w:numPr>
          <w:ilvl w:val="1"/>
          <w:numId w:val="11"/>
        </w:numPr>
      </w:pPr>
      <w:r>
        <w:rPr>
          <w:rFonts w:hint="eastAsia"/>
        </w:rPr>
        <w:t>课程要求</w:t>
      </w:r>
    </w:p>
    <w:p w14:paraId="3CDE8B5D" w14:textId="77777777" w:rsidR="007F0B4D" w:rsidRDefault="00301E83">
      <w:pPr>
        <w:ind w:firstLineChars="200" w:firstLine="420"/>
      </w:pPr>
      <w:r>
        <w:rPr>
          <w:rFonts w:hint="eastAsia"/>
        </w:rPr>
        <w:t>开发题目将按照高中低三个档次来进行布置，每个题目的起评分依照项目难度的不同分别为</w:t>
      </w:r>
      <w:r>
        <w:rPr>
          <w:rFonts w:hint="eastAsia"/>
        </w:rPr>
        <w:t>90</w:t>
      </w:r>
      <w:r>
        <w:rPr>
          <w:rFonts w:hint="eastAsia"/>
        </w:rPr>
        <w:t>、</w:t>
      </w:r>
      <w:r>
        <w:rPr>
          <w:rFonts w:hint="eastAsia"/>
        </w:rPr>
        <w:t>85</w:t>
      </w:r>
      <w:r>
        <w:rPr>
          <w:rFonts w:hint="eastAsia"/>
        </w:rPr>
        <w:t>和</w:t>
      </w:r>
      <w:r>
        <w:rPr>
          <w:rFonts w:hint="eastAsia"/>
        </w:rPr>
        <w:t>80</w:t>
      </w:r>
      <w:r>
        <w:rPr>
          <w:rFonts w:hint="eastAsia"/>
        </w:rPr>
        <w:t>。如完成基本题目要求的功能为以上分数，如缺少部分功能将减少</w:t>
      </w:r>
      <w:r>
        <w:rPr>
          <w:rFonts w:hint="eastAsia"/>
        </w:rPr>
        <w:t>5</w:t>
      </w:r>
      <w:r>
        <w:rPr>
          <w:rFonts w:hint="eastAsia"/>
        </w:rPr>
        <w:t>～</w:t>
      </w:r>
      <w:r>
        <w:rPr>
          <w:rFonts w:hint="eastAsia"/>
        </w:rPr>
        <w:t>10</w:t>
      </w:r>
      <w:r>
        <w:rPr>
          <w:rFonts w:hint="eastAsia"/>
        </w:rPr>
        <w:t>，如不能完成（缺少大部分功能）将减少</w:t>
      </w:r>
      <w:r>
        <w:rPr>
          <w:rFonts w:hint="eastAsia"/>
        </w:rPr>
        <w:t>20</w:t>
      </w:r>
      <w:r>
        <w:rPr>
          <w:rFonts w:hint="eastAsia"/>
        </w:rPr>
        <w:t>分，如提供比较完备的功能将在此基础上增加</w:t>
      </w:r>
      <w:r>
        <w:rPr>
          <w:rFonts w:hint="eastAsia"/>
        </w:rPr>
        <w:t>5</w:t>
      </w:r>
      <w:r>
        <w:rPr>
          <w:rFonts w:hint="eastAsia"/>
        </w:rPr>
        <w:t>～</w:t>
      </w:r>
      <w:r>
        <w:rPr>
          <w:rFonts w:hint="eastAsia"/>
        </w:rPr>
        <w:t>10</w:t>
      </w:r>
      <w:r>
        <w:rPr>
          <w:rFonts w:hint="eastAsia"/>
        </w:rPr>
        <w:t>分。</w:t>
      </w:r>
    </w:p>
    <w:p w14:paraId="40954208" w14:textId="77777777" w:rsidR="007F0B4D" w:rsidRDefault="00301E83">
      <w:pPr>
        <w:ind w:firstLineChars="200" w:firstLine="422"/>
        <w:rPr>
          <w:b/>
        </w:rPr>
      </w:pPr>
      <w:r>
        <w:rPr>
          <w:rFonts w:hint="eastAsia"/>
          <w:b/>
        </w:rPr>
        <w:t>提交的作业需包含以下内容：</w:t>
      </w:r>
    </w:p>
    <w:p w14:paraId="3912FF2E" w14:textId="77777777" w:rsidR="007F0B4D" w:rsidRDefault="00301E83">
      <w:pPr>
        <w:pStyle w:val="affff0"/>
        <w:numPr>
          <w:ilvl w:val="0"/>
          <w:numId w:val="12"/>
        </w:numPr>
        <w:ind w:firstLineChars="0"/>
      </w:pPr>
      <w:r>
        <w:rPr>
          <w:rFonts w:hint="eastAsia"/>
        </w:rPr>
        <w:t>选择以下题目或自拟一个题目，并提交与此题目对应的可执行代码和源代码。（</w:t>
      </w:r>
      <w:r>
        <w:rPr>
          <w:rFonts w:hint="eastAsia"/>
        </w:rPr>
        <w:t>20~30</w:t>
      </w:r>
      <w:r>
        <w:rPr>
          <w:rFonts w:hint="eastAsia"/>
        </w:rPr>
        <w:t>分）</w:t>
      </w:r>
    </w:p>
    <w:p w14:paraId="28D44C1F" w14:textId="77777777" w:rsidR="007F0B4D" w:rsidRDefault="00301E83">
      <w:pPr>
        <w:pStyle w:val="affff0"/>
        <w:numPr>
          <w:ilvl w:val="0"/>
          <w:numId w:val="12"/>
        </w:numPr>
        <w:ind w:firstLineChars="0"/>
      </w:pPr>
      <w:r>
        <w:rPr>
          <w:rFonts w:hint="eastAsia"/>
        </w:rPr>
        <w:t>提交四个文档，即产品需求规格说明书、体系结构设计说明书、模块设计说明书、测试用例说明书（</w:t>
      </w:r>
      <w:r>
        <w:rPr>
          <w:rFonts w:hint="eastAsia"/>
        </w:rPr>
        <w:t>70~80</w:t>
      </w:r>
      <w:r>
        <w:rPr>
          <w:rFonts w:hint="eastAsia"/>
        </w:rPr>
        <w:t>分，</w:t>
      </w:r>
      <w:r>
        <w:rPr>
          <w:rFonts w:hint="eastAsia"/>
          <w:b/>
        </w:rPr>
        <w:t>以论文来替代此部分报告，将给零分</w:t>
      </w:r>
      <w:r>
        <w:rPr>
          <w:rFonts w:hint="eastAsia"/>
        </w:rPr>
        <w:t>）</w:t>
      </w:r>
    </w:p>
    <w:p w14:paraId="737914E1" w14:textId="77777777" w:rsidR="007F0B4D" w:rsidRDefault="00301E83">
      <w:pPr>
        <w:numPr>
          <w:ilvl w:val="0"/>
          <w:numId w:val="12"/>
        </w:numPr>
        <w:rPr>
          <w:b/>
          <w:bCs/>
          <w:color w:val="FF0000"/>
          <w:sz w:val="28"/>
          <w:szCs w:val="28"/>
        </w:rPr>
      </w:pPr>
      <w:r>
        <w:rPr>
          <w:rFonts w:hint="eastAsia"/>
          <w:b/>
          <w:bCs/>
          <w:color w:val="FF0000"/>
          <w:sz w:val="28"/>
          <w:szCs w:val="28"/>
        </w:rPr>
        <w:t>将完成的文档以压缩包的格式上传，不能上传多个</w:t>
      </w:r>
      <w:r>
        <w:rPr>
          <w:rFonts w:hint="eastAsia"/>
          <w:b/>
          <w:bCs/>
          <w:color w:val="FF0000"/>
          <w:sz w:val="28"/>
          <w:szCs w:val="28"/>
        </w:rPr>
        <w:t>doc</w:t>
      </w:r>
      <w:r>
        <w:rPr>
          <w:rFonts w:hint="eastAsia"/>
          <w:b/>
          <w:bCs/>
          <w:color w:val="FF0000"/>
          <w:sz w:val="28"/>
          <w:szCs w:val="28"/>
        </w:rPr>
        <w:t>、</w:t>
      </w:r>
      <w:r>
        <w:rPr>
          <w:rFonts w:hint="eastAsia"/>
          <w:b/>
          <w:bCs/>
          <w:color w:val="FF0000"/>
          <w:sz w:val="28"/>
          <w:szCs w:val="28"/>
        </w:rPr>
        <w:t>docx</w:t>
      </w:r>
      <w:r>
        <w:rPr>
          <w:rFonts w:hint="eastAsia"/>
          <w:b/>
          <w:bCs/>
          <w:color w:val="FF0000"/>
          <w:sz w:val="28"/>
          <w:szCs w:val="28"/>
        </w:rPr>
        <w:t>文档，以免造成文件的丢失。</w:t>
      </w:r>
    </w:p>
    <w:p w14:paraId="632FCBA6" w14:textId="2B582D2B" w:rsidR="00815AF0" w:rsidRPr="00815AF0" w:rsidRDefault="00301E83" w:rsidP="00815AF0">
      <w:pPr>
        <w:pStyle w:val="21"/>
        <w:numPr>
          <w:ilvl w:val="1"/>
          <w:numId w:val="11"/>
        </w:numPr>
        <w:rPr>
          <w:rFonts w:ascii="黑体" w:eastAsia="黑体" w:hint="eastAsia"/>
        </w:rPr>
      </w:pPr>
      <w:r>
        <w:rPr>
          <w:rFonts w:ascii="黑体" w:eastAsia="黑体" w:hint="eastAsia"/>
        </w:rPr>
        <w:t>开发题目及其验收内容</w:t>
      </w:r>
    </w:p>
    <w:p w14:paraId="0541BEB4" w14:textId="2112A424" w:rsidR="00821295" w:rsidRDefault="00821295">
      <w:pPr>
        <w:pStyle w:val="31"/>
        <w:numPr>
          <w:ilvl w:val="2"/>
          <w:numId w:val="11"/>
        </w:numPr>
      </w:pPr>
      <w:r>
        <w:rPr>
          <w:rFonts w:hint="eastAsia"/>
        </w:rPr>
        <w:t>表格识别和内容抽取</w:t>
      </w:r>
    </w:p>
    <w:p w14:paraId="13F29F4D" w14:textId="26DCE94F" w:rsidR="00821295" w:rsidRDefault="00821295" w:rsidP="00821295">
      <w:pPr>
        <w:pStyle w:val="affff0"/>
        <w:numPr>
          <w:ilvl w:val="0"/>
          <w:numId w:val="13"/>
        </w:numPr>
        <w:ind w:firstLineChars="0"/>
      </w:pPr>
      <w:r>
        <w:rPr>
          <w:rFonts w:hint="eastAsia"/>
        </w:rPr>
        <w:t>难度</w:t>
      </w:r>
    </w:p>
    <w:p w14:paraId="03EF309A" w14:textId="59C7C4A3" w:rsidR="00821295" w:rsidRDefault="00821295" w:rsidP="00821295">
      <w:pPr>
        <w:pStyle w:val="affff0"/>
        <w:ind w:left="840" w:firstLineChars="0" w:firstLine="0"/>
        <w:rPr>
          <w:rFonts w:hint="eastAsia"/>
        </w:rPr>
      </w:pPr>
      <w:r>
        <w:rPr>
          <w:rFonts w:hint="eastAsia"/>
        </w:rPr>
        <w:t>高</w:t>
      </w:r>
    </w:p>
    <w:p w14:paraId="7AFF3E5A" w14:textId="6574F748" w:rsidR="00821295" w:rsidRDefault="00821295" w:rsidP="00821295">
      <w:pPr>
        <w:pStyle w:val="affff0"/>
        <w:numPr>
          <w:ilvl w:val="0"/>
          <w:numId w:val="13"/>
        </w:numPr>
        <w:ind w:firstLineChars="0"/>
      </w:pPr>
      <w:r>
        <w:rPr>
          <w:rFonts w:hint="eastAsia"/>
        </w:rPr>
        <w:t>实现内容</w:t>
      </w:r>
    </w:p>
    <w:p w14:paraId="533F739A" w14:textId="1CD88015" w:rsidR="00821295" w:rsidRPr="00821295" w:rsidRDefault="00821295" w:rsidP="00821295">
      <w:pPr>
        <w:pStyle w:val="affff0"/>
        <w:ind w:left="840" w:firstLineChars="0" w:firstLine="0"/>
        <w:rPr>
          <w:rFonts w:hint="eastAsia"/>
        </w:rPr>
      </w:pPr>
      <w:r>
        <w:rPr>
          <w:rFonts w:hint="eastAsia"/>
        </w:rPr>
        <w:t>在</w:t>
      </w:r>
      <w:r>
        <w:rPr>
          <w:rFonts w:hint="eastAsia"/>
        </w:rPr>
        <w:t>Windows</w:t>
      </w:r>
      <w:r>
        <w:rPr>
          <w:rFonts w:hint="eastAsia"/>
        </w:rPr>
        <w:t>平台或</w:t>
      </w:r>
      <w:proofErr w:type="spellStart"/>
      <w:r>
        <w:rPr>
          <w:rFonts w:hint="eastAsia"/>
        </w:rPr>
        <w:t>Andorid</w:t>
      </w:r>
      <w:proofErr w:type="spellEnd"/>
      <w:r>
        <w:t>/</w:t>
      </w:r>
      <w:r>
        <w:rPr>
          <w:rFonts w:hint="eastAsia"/>
        </w:rPr>
        <w:t>IOS</w:t>
      </w:r>
      <w:r>
        <w:rPr>
          <w:rFonts w:hint="eastAsia"/>
        </w:rPr>
        <w:t>平台下实现图片中表格内容提取应用程序。这个程序能够识别输入图像中的表格格式，抽取表格中内容，并将获得的表格及其内容保存为</w:t>
      </w:r>
      <w:r>
        <w:rPr>
          <w:rFonts w:hint="eastAsia"/>
        </w:rPr>
        <w:t>Excel</w:t>
      </w:r>
      <w:r>
        <w:rPr>
          <w:rFonts w:hint="eastAsia"/>
        </w:rPr>
        <w:t>支持的表格文件。</w:t>
      </w:r>
    </w:p>
    <w:p w14:paraId="1E85C192" w14:textId="440A5F75" w:rsidR="00A406CE" w:rsidRDefault="00A406CE">
      <w:pPr>
        <w:pStyle w:val="31"/>
        <w:numPr>
          <w:ilvl w:val="2"/>
          <w:numId w:val="11"/>
        </w:numPr>
      </w:pPr>
      <w:r>
        <w:rPr>
          <w:rFonts w:hint="eastAsia"/>
        </w:rPr>
        <w:lastRenderedPageBreak/>
        <w:t>手写公式计算器</w:t>
      </w:r>
      <w:r>
        <w:rPr>
          <w:rFonts w:hint="eastAsia"/>
        </w:rPr>
        <w:t>App</w:t>
      </w:r>
    </w:p>
    <w:p w14:paraId="5CFCDB27" w14:textId="07152342" w:rsidR="00A406CE" w:rsidRDefault="00A406CE" w:rsidP="00A406CE">
      <w:pPr>
        <w:pStyle w:val="affff0"/>
        <w:numPr>
          <w:ilvl w:val="0"/>
          <w:numId w:val="13"/>
        </w:numPr>
        <w:ind w:firstLineChars="0"/>
      </w:pPr>
      <w:r>
        <w:rPr>
          <w:rFonts w:hint="eastAsia"/>
        </w:rPr>
        <w:t>难度</w:t>
      </w:r>
    </w:p>
    <w:p w14:paraId="50F65100" w14:textId="466F604F" w:rsidR="00A406CE" w:rsidRDefault="00A406CE" w:rsidP="00A406CE">
      <w:pPr>
        <w:pStyle w:val="affff0"/>
        <w:ind w:left="840" w:firstLineChars="0" w:firstLine="0"/>
        <w:rPr>
          <w:rFonts w:hint="eastAsia"/>
        </w:rPr>
      </w:pPr>
      <w:r>
        <w:rPr>
          <w:rFonts w:hint="eastAsia"/>
        </w:rPr>
        <w:t>高</w:t>
      </w:r>
    </w:p>
    <w:p w14:paraId="308FB3B8" w14:textId="39CE8081" w:rsidR="00A406CE" w:rsidRDefault="00A406CE" w:rsidP="00A406CE">
      <w:pPr>
        <w:pStyle w:val="affff0"/>
        <w:numPr>
          <w:ilvl w:val="0"/>
          <w:numId w:val="13"/>
        </w:numPr>
        <w:ind w:firstLineChars="0"/>
      </w:pPr>
      <w:r>
        <w:rPr>
          <w:rFonts w:hint="eastAsia"/>
        </w:rPr>
        <w:t>实现内容</w:t>
      </w:r>
    </w:p>
    <w:p w14:paraId="4224AB7B" w14:textId="0FC79C5F" w:rsidR="00A406CE" w:rsidRPr="00A406CE" w:rsidRDefault="00A406CE" w:rsidP="00A406CE">
      <w:pPr>
        <w:pStyle w:val="affff0"/>
        <w:ind w:left="840" w:firstLineChars="0" w:firstLine="0"/>
        <w:rPr>
          <w:rFonts w:hint="eastAsia"/>
        </w:rPr>
      </w:pPr>
      <w:r>
        <w:rPr>
          <w:rFonts w:hint="eastAsia"/>
        </w:rPr>
        <w:t>设计</w:t>
      </w:r>
      <w:proofErr w:type="spellStart"/>
      <w:r>
        <w:rPr>
          <w:rFonts w:hint="eastAsia"/>
        </w:rPr>
        <w:t>Andorid</w:t>
      </w:r>
      <w:proofErr w:type="spellEnd"/>
      <w:r>
        <w:t>/IOS</w:t>
      </w:r>
      <w:r>
        <w:rPr>
          <w:rFonts w:hint="eastAsia"/>
        </w:rPr>
        <w:t>应用程序，能够对用户输入的数字和公式进行识别；在识别结果基础上，能够对用户录入的公式进行计算，并获得正确结果。同时支持用户通过拍照的形式，对纸张上的公式进行识别，并进行计算（</w:t>
      </w:r>
      <w:r>
        <w:rPr>
          <w:rFonts w:hint="eastAsia"/>
        </w:rPr>
        <w:t>具体可以参考小猿搜题中计算功能</w:t>
      </w:r>
      <w:r>
        <w:rPr>
          <w:rFonts w:hint="eastAsia"/>
        </w:rPr>
        <w:t>）。</w:t>
      </w:r>
    </w:p>
    <w:p w14:paraId="627EB170" w14:textId="3374AFB7" w:rsidR="007F0B4D" w:rsidRDefault="00301E83">
      <w:pPr>
        <w:pStyle w:val="31"/>
        <w:numPr>
          <w:ilvl w:val="2"/>
          <w:numId w:val="11"/>
        </w:numPr>
      </w:pPr>
      <w:r>
        <w:rPr>
          <w:rFonts w:hint="eastAsia"/>
        </w:rPr>
        <w:t>P2P</w:t>
      </w:r>
      <w:r>
        <w:rPr>
          <w:rFonts w:hint="eastAsia"/>
        </w:rPr>
        <w:t>分布式存储</w:t>
      </w:r>
    </w:p>
    <w:p w14:paraId="3169F226" w14:textId="77777777" w:rsidR="007F0B4D" w:rsidRDefault="00301E83">
      <w:pPr>
        <w:pStyle w:val="affff0"/>
        <w:numPr>
          <w:ilvl w:val="0"/>
          <w:numId w:val="13"/>
        </w:numPr>
        <w:ind w:firstLineChars="0"/>
      </w:pPr>
      <w:r>
        <w:rPr>
          <w:rFonts w:hint="eastAsia"/>
        </w:rPr>
        <w:t>难度</w:t>
      </w:r>
    </w:p>
    <w:p w14:paraId="487B7B30" w14:textId="77777777" w:rsidR="007F0B4D" w:rsidRDefault="00301E83">
      <w:pPr>
        <w:pStyle w:val="affff0"/>
        <w:ind w:left="840" w:firstLineChars="0" w:firstLine="0"/>
      </w:pPr>
      <w:r>
        <w:rPr>
          <w:rFonts w:hint="eastAsia"/>
        </w:rPr>
        <w:t>高</w:t>
      </w:r>
    </w:p>
    <w:p w14:paraId="4431C30B" w14:textId="77777777" w:rsidR="007F0B4D" w:rsidRDefault="00301E83">
      <w:pPr>
        <w:pStyle w:val="affff0"/>
        <w:numPr>
          <w:ilvl w:val="0"/>
          <w:numId w:val="13"/>
        </w:numPr>
        <w:ind w:firstLineChars="0"/>
      </w:pPr>
      <w:r>
        <w:rPr>
          <w:rFonts w:hint="eastAsia"/>
        </w:rPr>
        <w:t>实现内容</w:t>
      </w:r>
    </w:p>
    <w:p w14:paraId="44145855" w14:textId="77777777" w:rsidR="007F0B4D" w:rsidRDefault="00301E83">
      <w:pPr>
        <w:pStyle w:val="affff0"/>
        <w:ind w:left="840" w:firstLineChars="0" w:firstLine="0"/>
      </w:pPr>
      <w:r>
        <w:rPr>
          <w:rFonts w:hint="eastAsia"/>
        </w:rPr>
        <w:t>使用</w:t>
      </w:r>
      <w:r>
        <w:rPr>
          <w:rFonts w:hint="eastAsia"/>
        </w:rPr>
        <w:t>Java</w:t>
      </w:r>
      <w:r>
        <w:rPr>
          <w:rFonts w:hint="eastAsia"/>
        </w:rPr>
        <w:t>下</w:t>
      </w:r>
      <w:r>
        <w:rPr>
          <w:rFonts w:hint="eastAsia"/>
        </w:rPr>
        <w:t>JXTA</w:t>
      </w:r>
      <w:r>
        <w:rPr>
          <w:rFonts w:hint="eastAsia"/>
        </w:rPr>
        <w:t>或自己设计</w:t>
      </w:r>
      <w:r>
        <w:rPr>
          <w:rFonts w:hint="eastAsia"/>
        </w:rPr>
        <w:t>P2P</w:t>
      </w:r>
      <w:r>
        <w:rPr>
          <w:rFonts w:hint="eastAsia"/>
        </w:rPr>
        <w:t>协议完成多个客户机下的资源共享。此系统具有以下功能，每个用户能够配置自己的硬盘空间来供全网络的用户使用，每个用户能够看到全网络下唯一的文件视图（即能够看到唯一文件目录，此文件目录下存储着全网络的共享文件），用户能够在此文件视图下创建文件目录、上传文件和下载文件。其中上传文件指的是将本地文件上传到</w:t>
      </w:r>
      <w:r>
        <w:rPr>
          <w:rFonts w:hint="eastAsia"/>
        </w:rPr>
        <w:t>P2P</w:t>
      </w:r>
      <w:r>
        <w:rPr>
          <w:rFonts w:hint="eastAsia"/>
        </w:rPr>
        <w:t>文件存储系统中，下载文件指的是将</w:t>
      </w:r>
      <w:r>
        <w:rPr>
          <w:rFonts w:hint="eastAsia"/>
        </w:rPr>
        <w:t>P2P</w:t>
      </w:r>
      <w:r>
        <w:rPr>
          <w:rFonts w:hint="eastAsia"/>
        </w:rPr>
        <w:t>文件存储系统中的文件内容下载到本地机。</w:t>
      </w:r>
    </w:p>
    <w:p w14:paraId="5B8D9ED3" w14:textId="77777777" w:rsidR="007F0B4D" w:rsidRDefault="007F0B4D">
      <w:pPr>
        <w:pStyle w:val="affff0"/>
        <w:ind w:left="840" w:firstLineChars="0" w:firstLine="0"/>
      </w:pPr>
    </w:p>
    <w:p w14:paraId="6312FEB5" w14:textId="77777777" w:rsidR="007F0B4D" w:rsidRDefault="00301E83">
      <w:pPr>
        <w:pStyle w:val="31"/>
        <w:numPr>
          <w:ilvl w:val="2"/>
          <w:numId w:val="11"/>
        </w:numPr>
      </w:pPr>
      <w:r>
        <w:rPr>
          <w:rFonts w:hint="eastAsia"/>
        </w:rPr>
        <w:t>工作流引擎的设计</w:t>
      </w:r>
    </w:p>
    <w:p w14:paraId="6AC261D5" w14:textId="77777777" w:rsidR="007F0B4D" w:rsidRDefault="00301E83">
      <w:pPr>
        <w:pStyle w:val="affff0"/>
        <w:numPr>
          <w:ilvl w:val="0"/>
          <w:numId w:val="13"/>
        </w:numPr>
        <w:ind w:firstLineChars="0"/>
      </w:pPr>
      <w:r>
        <w:rPr>
          <w:rFonts w:hint="eastAsia"/>
        </w:rPr>
        <w:t>难度</w:t>
      </w:r>
    </w:p>
    <w:p w14:paraId="3E3020CA" w14:textId="77777777" w:rsidR="007F0B4D" w:rsidRDefault="00301E83">
      <w:pPr>
        <w:pStyle w:val="affff0"/>
        <w:ind w:left="840" w:firstLineChars="0" w:firstLine="0"/>
      </w:pPr>
      <w:r>
        <w:rPr>
          <w:rFonts w:hint="eastAsia"/>
        </w:rPr>
        <w:t>高</w:t>
      </w:r>
    </w:p>
    <w:p w14:paraId="5766BB40" w14:textId="77777777" w:rsidR="007F0B4D" w:rsidRDefault="00301E83">
      <w:pPr>
        <w:pStyle w:val="affff0"/>
        <w:numPr>
          <w:ilvl w:val="0"/>
          <w:numId w:val="13"/>
        </w:numPr>
        <w:ind w:firstLineChars="0"/>
      </w:pPr>
      <w:r>
        <w:rPr>
          <w:rFonts w:hint="eastAsia"/>
        </w:rPr>
        <w:t>实现内容</w:t>
      </w:r>
    </w:p>
    <w:p w14:paraId="1B2A663C" w14:textId="77777777" w:rsidR="007F0B4D" w:rsidRDefault="00301E83">
      <w:pPr>
        <w:pStyle w:val="affff0"/>
        <w:ind w:left="840" w:firstLineChars="0" w:firstLine="0"/>
      </w:pPr>
      <w:r>
        <w:rPr>
          <w:rFonts w:hint="eastAsia"/>
        </w:rPr>
        <w:t>查阅工作流资料和分析现有的开源工作流引擎软件，设计一套</w:t>
      </w:r>
      <w:r>
        <w:rPr>
          <w:rFonts w:hint="eastAsia"/>
        </w:rPr>
        <w:t>简单的工作流描述语言，并对此语言建立解释和运行引擎，以支持工作流系统的开发和运行。要求此语言能够支持简单形式的流程，如顺序、分支和循环。在此基础上实现工作流语言的可视化和图形化编辑、生成</w:t>
      </w:r>
      <w:r>
        <w:rPr>
          <w:rFonts w:hint="eastAsia"/>
          <w:b/>
        </w:rPr>
        <w:t>（此内容为加分）</w:t>
      </w:r>
      <w:r>
        <w:rPr>
          <w:rFonts w:hint="eastAsia"/>
        </w:rPr>
        <w:t>。</w:t>
      </w:r>
    </w:p>
    <w:p w14:paraId="44A0D96C" w14:textId="77777777" w:rsidR="007F0B4D" w:rsidRDefault="00301E83">
      <w:pPr>
        <w:pStyle w:val="31"/>
        <w:numPr>
          <w:ilvl w:val="2"/>
          <w:numId w:val="11"/>
        </w:numPr>
      </w:pPr>
      <w:r>
        <w:rPr>
          <w:rFonts w:hint="eastAsia"/>
        </w:rPr>
        <w:t>数据库迁移工具设计与实现（</w:t>
      </w:r>
      <w:r>
        <w:rPr>
          <w:rFonts w:hint="eastAsia"/>
        </w:rPr>
        <w:t>ETL</w:t>
      </w:r>
      <w:r>
        <w:rPr>
          <w:rFonts w:hint="eastAsia"/>
        </w:rPr>
        <w:t>）</w:t>
      </w:r>
    </w:p>
    <w:p w14:paraId="69C1E4F7" w14:textId="77777777" w:rsidR="007F0B4D" w:rsidRDefault="00301E83">
      <w:pPr>
        <w:pStyle w:val="affff0"/>
        <w:numPr>
          <w:ilvl w:val="0"/>
          <w:numId w:val="13"/>
        </w:numPr>
        <w:ind w:firstLineChars="0"/>
      </w:pPr>
      <w:r>
        <w:rPr>
          <w:rFonts w:hint="eastAsia"/>
        </w:rPr>
        <w:t>难度</w:t>
      </w:r>
    </w:p>
    <w:p w14:paraId="4E79C4AD" w14:textId="77777777" w:rsidR="007F0B4D" w:rsidRDefault="00301E83">
      <w:pPr>
        <w:pStyle w:val="affff0"/>
        <w:ind w:left="840" w:firstLineChars="0" w:firstLine="0"/>
      </w:pPr>
      <w:r>
        <w:rPr>
          <w:rFonts w:hint="eastAsia"/>
        </w:rPr>
        <w:t>高</w:t>
      </w:r>
    </w:p>
    <w:p w14:paraId="307AFEBC" w14:textId="77777777" w:rsidR="007F0B4D" w:rsidRDefault="00301E83">
      <w:pPr>
        <w:pStyle w:val="affff0"/>
        <w:numPr>
          <w:ilvl w:val="0"/>
          <w:numId w:val="13"/>
        </w:numPr>
        <w:ind w:firstLineChars="0"/>
      </w:pPr>
      <w:r>
        <w:rPr>
          <w:rFonts w:hint="eastAsia"/>
        </w:rPr>
        <w:t>实现内容</w:t>
      </w:r>
    </w:p>
    <w:p w14:paraId="798B3C9F" w14:textId="77777777" w:rsidR="007F0B4D" w:rsidRDefault="00301E83">
      <w:pPr>
        <w:pStyle w:val="affff0"/>
        <w:ind w:left="840" w:firstLineChars="0" w:firstLine="0"/>
      </w:pPr>
      <w:r>
        <w:rPr>
          <w:rFonts w:hint="eastAsia"/>
        </w:rPr>
        <w:t>查阅</w:t>
      </w:r>
      <w:r>
        <w:rPr>
          <w:rFonts w:hint="eastAsia"/>
        </w:rPr>
        <w:t>ETL</w:t>
      </w:r>
      <w:r>
        <w:rPr>
          <w:rFonts w:hint="eastAsia"/>
        </w:rPr>
        <w:t>相关软件和开源工具，据此写出</w:t>
      </w:r>
      <w:r>
        <w:rPr>
          <w:rFonts w:hint="eastAsia"/>
        </w:rPr>
        <w:t>ETL</w:t>
      </w:r>
      <w:r>
        <w:rPr>
          <w:rFonts w:hint="eastAsia"/>
        </w:rPr>
        <w:t>实现技术的分析报告。并按此完成相应的</w:t>
      </w:r>
      <w:r>
        <w:rPr>
          <w:rFonts w:hint="eastAsia"/>
        </w:rPr>
        <w:t>ETL</w:t>
      </w:r>
      <w:r>
        <w:rPr>
          <w:rFonts w:hint="eastAsia"/>
        </w:rPr>
        <w:t>软件的分析、设计和开发。此题目要求的</w:t>
      </w:r>
      <w:r>
        <w:rPr>
          <w:rFonts w:hint="eastAsia"/>
        </w:rPr>
        <w:t>ETL</w:t>
      </w:r>
      <w:r>
        <w:rPr>
          <w:rFonts w:hint="eastAsia"/>
        </w:rPr>
        <w:t>功能具体为：支持</w:t>
      </w:r>
      <w:r>
        <w:rPr>
          <w:rFonts w:hint="eastAsia"/>
        </w:rPr>
        <w:t>Oracle</w:t>
      </w:r>
      <w:r>
        <w:rPr>
          <w:rFonts w:hint="eastAsia"/>
        </w:rPr>
        <w:t>和</w:t>
      </w:r>
      <w:r>
        <w:rPr>
          <w:rFonts w:hint="eastAsia"/>
        </w:rPr>
        <w:t>SQL Server</w:t>
      </w:r>
      <w:r>
        <w:rPr>
          <w:rFonts w:hint="eastAsia"/>
        </w:rPr>
        <w:t>数据库平台下数据表和数据的双向迁移，支持</w:t>
      </w:r>
      <w:r>
        <w:rPr>
          <w:rFonts w:hint="eastAsia"/>
        </w:rPr>
        <w:t>Oracle</w:t>
      </w:r>
      <w:r>
        <w:rPr>
          <w:rFonts w:hint="eastAsia"/>
        </w:rPr>
        <w:t>到</w:t>
      </w:r>
      <w:r>
        <w:rPr>
          <w:rFonts w:hint="eastAsia"/>
        </w:rPr>
        <w:t>SQL Server</w:t>
      </w:r>
      <w:r>
        <w:rPr>
          <w:rFonts w:hint="eastAsia"/>
        </w:rPr>
        <w:t>的触</w:t>
      </w:r>
      <w:r>
        <w:rPr>
          <w:rFonts w:hint="eastAsia"/>
        </w:rPr>
        <w:lastRenderedPageBreak/>
        <w:t>发器、存储器、功能包的单向迁移（从</w:t>
      </w:r>
      <w:r>
        <w:rPr>
          <w:rFonts w:hint="eastAsia"/>
        </w:rPr>
        <w:t>Oracle</w:t>
      </w:r>
      <w:r>
        <w:rPr>
          <w:rFonts w:hint="eastAsia"/>
        </w:rPr>
        <w:t>到</w:t>
      </w:r>
      <w:r>
        <w:rPr>
          <w:rFonts w:hint="eastAsia"/>
        </w:rPr>
        <w:t>SQL Server</w:t>
      </w:r>
      <w:r>
        <w:rPr>
          <w:rFonts w:hint="eastAsia"/>
        </w:rPr>
        <w:t>或</w:t>
      </w:r>
      <w:r>
        <w:rPr>
          <w:rFonts w:hint="eastAsia"/>
        </w:rPr>
        <w:t>SQL Server</w:t>
      </w:r>
      <w:r>
        <w:rPr>
          <w:rFonts w:hint="eastAsia"/>
        </w:rPr>
        <w:t>到</w:t>
      </w:r>
      <w:r>
        <w:rPr>
          <w:rFonts w:hint="eastAsia"/>
        </w:rPr>
        <w:t>Oracle</w:t>
      </w:r>
      <w:r>
        <w:rPr>
          <w:rFonts w:hint="eastAsia"/>
        </w:rPr>
        <w:t>）</w:t>
      </w:r>
    </w:p>
    <w:p w14:paraId="6DA1A728" w14:textId="77777777" w:rsidR="007F0B4D" w:rsidRDefault="00301E83">
      <w:pPr>
        <w:pStyle w:val="31"/>
        <w:numPr>
          <w:ilvl w:val="2"/>
          <w:numId w:val="11"/>
        </w:numPr>
      </w:pPr>
      <w:r>
        <w:rPr>
          <w:rFonts w:hint="eastAsia"/>
        </w:rPr>
        <w:t>移动平台下的五子棋程序设计</w:t>
      </w:r>
    </w:p>
    <w:p w14:paraId="6D968C0F" w14:textId="77777777" w:rsidR="007F0B4D" w:rsidRDefault="00301E83">
      <w:pPr>
        <w:pStyle w:val="affff0"/>
        <w:numPr>
          <w:ilvl w:val="0"/>
          <w:numId w:val="13"/>
        </w:numPr>
        <w:ind w:firstLineChars="0"/>
      </w:pPr>
      <w:r>
        <w:rPr>
          <w:rFonts w:hint="eastAsia"/>
        </w:rPr>
        <w:t>难度</w:t>
      </w:r>
    </w:p>
    <w:p w14:paraId="43881642" w14:textId="77777777" w:rsidR="007F0B4D" w:rsidRDefault="00301E83">
      <w:pPr>
        <w:pStyle w:val="affff0"/>
        <w:ind w:left="840" w:firstLineChars="0" w:firstLine="0"/>
      </w:pPr>
      <w:r>
        <w:rPr>
          <w:rFonts w:hint="eastAsia"/>
        </w:rPr>
        <w:t>高</w:t>
      </w:r>
    </w:p>
    <w:p w14:paraId="56CAB0BA" w14:textId="77777777" w:rsidR="007F0B4D" w:rsidRDefault="00301E83">
      <w:pPr>
        <w:pStyle w:val="affff0"/>
        <w:numPr>
          <w:ilvl w:val="0"/>
          <w:numId w:val="13"/>
        </w:numPr>
        <w:ind w:firstLineChars="0"/>
      </w:pPr>
      <w:r>
        <w:rPr>
          <w:rFonts w:hint="eastAsia"/>
        </w:rPr>
        <w:t>实现内容</w:t>
      </w:r>
    </w:p>
    <w:p w14:paraId="38EAA5BD" w14:textId="77777777" w:rsidR="007F0B4D" w:rsidRDefault="00301E83">
      <w:pPr>
        <w:pStyle w:val="affff0"/>
        <w:ind w:left="840" w:firstLineChars="0" w:firstLine="0"/>
      </w:pPr>
      <w:r>
        <w:rPr>
          <w:rFonts w:hint="eastAsia"/>
        </w:rPr>
        <w:t>实现五子棋对弈界面，能够支持人机对弈过程，能够判断胜负。通过查阅人工智能中相关的搜索算法，来给出五子</w:t>
      </w:r>
      <w:r>
        <w:rPr>
          <w:rFonts w:hint="eastAsia"/>
        </w:rPr>
        <w:t>棋的存储数据结构和相应的搜索算法，以及评估函数。使得机器具有一定水平的对弈能力。</w:t>
      </w:r>
    </w:p>
    <w:p w14:paraId="4703ACCA" w14:textId="0CF958F3" w:rsidR="00821295" w:rsidRDefault="00821295">
      <w:pPr>
        <w:pStyle w:val="31"/>
        <w:numPr>
          <w:ilvl w:val="2"/>
          <w:numId w:val="11"/>
        </w:numPr>
      </w:pPr>
      <w:r>
        <w:rPr>
          <w:rFonts w:hint="eastAsia"/>
        </w:rPr>
        <w:t>机器人自动行走游戏</w:t>
      </w:r>
    </w:p>
    <w:p w14:paraId="54D61454" w14:textId="404B987A" w:rsidR="00821295" w:rsidRDefault="00821295" w:rsidP="00821295">
      <w:pPr>
        <w:pStyle w:val="affff0"/>
        <w:numPr>
          <w:ilvl w:val="0"/>
          <w:numId w:val="13"/>
        </w:numPr>
        <w:ind w:firstLineChars="0"/>
      </w:pPr>
      <w:r>
        <w:rPr>
          <w:rFonts w:hint="eastAsia"/>
        </w:rPr>
        <w:t>难度</w:t>
      </w:r>
    </w:p>
    <w:p w14:paraId="2F256314" w14:textId="39D625F0" w:rsidR="00821295" w:rsidRDefault="00821295" w:rsidP="00821295">
      <w:pPr>
        <w:pStyle w:val="affff0"/>
        <w:ind w:left="840" w:firstLineChars="0" w:firstLine="0"/>
        <w:rPr>
          <w:rFonts w:hint="eastAsia"/>
        </w:rPr>
      </w:pPr>
      <w:r>
        <w:rPr>
          <w:rFonts w:hint="eastAsia"/>
        </w:rPr>
        <w:t>中</w:t>
      </w:r>
    </w:p>
    <w:p w14:paraId="666D7237" w14:textId="677A4552" w:rsidR="00821295" w:rsidRDefault="00821295" w:rsidP="00821295">
      <w:pPr>
        <w:pStyle w:val="affff0"/>
        <w:numPr>
          <w:ilvl w:val="0"/>
          <w:numId w:val="13"/>
        </w:numPr>
        <w:ind w:firstLineChars="0"/>
      </w:pPr>
      <w:r>
        <w:rPr>
          <w:rFonts w:hint="eastAsia"/>
        </w:rPr>
        <w:t>实现内容</w:t>
      </w:r>
    </w:p>
    <w:p w14:paraId="58C25286" w14:textId="6CE7E4D6" w:rsidR="00821295" w:rsidRPr="00821295" w:rsidRDefault="00821295" w:rsidP="00821295">
      <w:pPr>
        <w:pStyle w:val="affff0"/>
        <w:ind w:left="840" w:firstLineChars="0" w:firstLine="0"/>
        <w:rPr>
          <w:rFonts w:hint="eastAsia"/>
        </w:rPr>
      </w:pPr>
      <w:r>
        <w:rPr>
          <w:rFonts w:hint="eastAsia"/>
        </w:rPr>
        <w:t>使用</w:t>
      </w:r>
      <w:r>
        <w:rPr>
          <w:rFonts w:hint="eastAsia"/>
        </w:rPr>
        <w:t>Unity</w:t>
      </w:r>
      <w:r>
        <w:t>3</w:t>
      </w:r>
      <w:r>
        <w:rPr>
          <w:rFonts w:hint="eastAsia"/>
        </w:rPr>
        <w:t>D</w:t>
      </w:r>
      <w:r>
        <w:rPr>
          <w:rFonts w:hint="eastAsia"/>
        </w:rPr>
        <w:t>创建游戏场景以及自己设计的机器人模型，然后在场景中随机生成多个障碍物；设计机器人的控制算法，让机器人在上述场景中躲避障碍物，并向指定目标运动。</w:t>
      </w:r>
    </w:p>
    <w:p w14:paraId="65A8DF6D" w14:textId="60B820FE" w:rsidR="00815AF0" w:rsidRDefault="00815AF0">
      <w:pPr>
        <w:pStyle w:val="31"/>
        <w:numPr>
          <w:ilvl w:val="2"/>
          <w:numId w:val="11"/>
        </w:numPr>
      </w:pPr>
      <w:r>
        <w:rPr>
          <w:rFonts w:hint="eastAsia"/>
        </w:rPr>
        <w:t>手机上自动换脸</w:t>
      </w:r>
      <w:r>
        <w:rPr>
          <w:rFonts w:hint="eastAsia"/>
        </w:rPr>
        <w:t>APP</w:t>
      </w:r>
    </w:p>
    <w:p w14:paraId="12D696EE" w14:textId="322CC6B3" w:rsidR="00815AF0" w:rsidRDefault="00815AF0" w:rsidP="00815AF0">
      <w:pPr>
        <w:pStyle w:val="affff0"/>
        <w:numPr>
          <w:ilvl w:val="0"/>
          <w:numId w:val="13"/>
        </w:numPr>
        <w:ind w:firstLineChars="0"/>
      </w:pPr>
      <w:r>
        <w:rPr>
          <w:rFonts w:hint="eastAsia"/>
        </w:rPr>
        <w:t>难度</w:t>
      </w:r>
    </w:p>
    <w:p w14:paraId="7ACF82E3" w14:textId="036AC2DE" w:rsidR="00815AF0" w:rsidRDefault="00815AF0" w:rsidP="00815AF0">
      <w:pPr>
        <w:pStyle w:val="affff0"/>
        <w:ind w:left="840" w:firstLineChars="0" w:firstLine="0"/>
        <w:rPr>
          <w:rFonts w:hint="eastAsia"/>
        </w:rPr>
      </w:pPr>
      <w:r>
        <w:rPr>
          <w:rFonts w:hint="eastAsia"/>
        </w:rPr>
        <w:t>中</w:t>
      </w:r>
    </w:p>
    <w:p w14:paraId="36D20594" w14:textId="2A2E32D6" w:rsidR="00815AF0" w:rsidRDefault="00815AF0" w:rsidP="00815AF0">
      <w:pPr>
        <w:pStyle w:val="affff0"/>
        <w:numPr>
          <w:ilvl w:val="0"/>
          <w:numId w:val="13"/>
        </w:numPr>
        <w:ind w:firstLineChars="0"/>
      </w:pPr>
      <w:r>
        <w:rPr>
          <w:rFonts w:hint="eastAsia"/>
        </w:rPr>
        <w:t>实现内容</w:t>
      </w:r>
    </w:p>
    <w:p w14:paraId="49610F23" w14:textId="2DD35FE5" w:rsidR="00815AF0" w:rsidRPr="00815AF0" w:rsidRDefault="00815AF0" w:rsidP="00815AF0">
      <w:pPr>
        <w:pStyle w:val="affff0"/>
        <w:ind w:left="840" w:firstLineChars="0" w:firstLine="0"/>
        <w:rPr>
          <w:rFonts w:hint="eastAsia"/>
        </w:rPr>
      </w:pPr>
      <w:r>
        <w:rPr>
          <w:rFonts w:hint="eastAsia"/>
        </w:rPr>
        <w:t>在</w:t>
      </w:r>
      <w:r>
        <w:rPr>
          <w:rFonts w:hint="eastAsia"/>
        </w:rPr>
        <w:t>Android</w:t>
      </w:r>
      <w:r>
        <w:t>/IOS</w:t>
      </w:r>
      <w:r>
        <w:rPr>
          <w:rFonts w:hint="eastAsia"/>
        </w:rPr>
        <w:t>上设计应用程序，能够从手机摄像头中获得自己头像视频；通过构建深度学习模型（参考</w:t>
      </w:r>
      <w:proofErr w:type="spellStart"/>
      <w:r>
        <w:rPr>
          <w:rFonts w:hint="eastAsia"/>
        </w:rPr>
        <w:t>deepface</w:t>
      </w:r>
      <w:proofErr w:type="spellEnd"/>
      <w:r>
        <w:rPr>
          <w:rFonts w:hint="eastAsia"/>
        </w:rPr>
        <w:t>），能够将视频中自己头像改为指定目标人物的图像。</w:t>
      </w:r>
    </w:p>
    <w:p w14:paraId="7FE594FF" w14:textId="0C96CA09" w:rsidR="00815AF0" w:rsidRDefault="00815AF0">
      <w:pPr>
        <w:pStyle w:val="31"/>
        <w:numPr>
          <w:ilvl w:val="2"/>
          <w:numId w:val="11"/>
        </w:numPr>
      </w:pPr>
      <w:r>
        <w:rPr>
          <w:rFonts w:hint="eastAsia"/>
        </w:rPr>
        <w:t>手机上旅游信息</w:t>
      </w:r>
      <w:r>
        <w:rPr>
          <w:rFonts w:hint="eastAsia"/>
        </w:rPr>
        <w:t>APP</w:t>
      </w:r>
    </w:p>
    <w:p w14:paraId="0FD171BF" w14:textId="3B0BF300" w:rsidR="00815AF0" w:rsidRDefault="00815AF0" w:rsidP="00815AF0">
      <w:pPr>
        <w:pStyle w:val="affff0"/>
        <w:numPr>
          <w:ilvl w:val="0"/>
          <w:numId w:val="13"/>
        </w:numPr>
        <w:ind w:firstLineChars="0"/>
      </w:pPr>
      <w:r>
        <w:rPr>
          <w:rFonts w:hint="eastAsia"/>
        </w:rPr>
        <w:t>难度</w:t>
      </w:r>
    </w:p>
    <w:p w14:paraId="54762DBA" w14:textId="7B4BB9FE" w:rsidR="00815AF0" w:rsidRDefault="00815AF0" w:rsidP="00815AF0">
      <w:pPr>
        <w:pStyle w:val="affff0"/>
        <w:ind w:left="840" w:firstLineChars="0" w:firstLine="0"/>
        <w:rPr>
          <w:rFonts w:hint="eastAsia"/>
        </w:rPr>
      </w:pPr>
      <w:r>
        <w:rPr>
          <w:rFonts w:hint="eastAsia"/>
        </w:rPr>
        <w:t>中</w:t>
      </w:r>
    </w:p>
    <w:p w14:paraId="58EDEF8E" w14:textId="5323D019" w:rsidR="00815AF0" w:rsidRDefault="00815AF0" w:rsidP="00815AF0">
      <w:pPr>
        <w:pStyle w:val="affff0"/>
        <w:numPr>
          <w:ilvl w:val="0"/>
          <w:numId w:val="13"/>
        </w:numPr>
        <w:ind w:firstLineChars="0"/>
      </w:pPr>
      <w:r>
        <w:rPr>
          <w:rFonts w:hint="eastAsia"/>
        </w:rPr>
        <w:t>实现内容</w:t>
      </w:r>
    </w:p>
    <w:p w14:paraId="1FF3295F" w14:textId="25AB5BA3" w:rsidR="00815AF0" w:rsidRPr="00815AF0" w:rsidRDefault="00815AF0" w:rsidP="00815AF0">
      <w:pPr>
        <w:pStyle w:val="affff0"/>
        <w:ind w:left="840" w:firstLineChars="0" w:firstLine="0"/>
        <w:rPr>
          <w:rFonts w:hint="eastAsia"/>
        </w:rPr>
      </w:pPr>
      <w:r>
        <w:rPr>
          <w:rFonts w:hint="eastAsia"/>
        </w:rPr>
        <w:t>在</w:t>
      </w:r>
      <w:r>
        <w:rPr>
          <w:rFonts w:hint="eastAsia"/>
        </w:rPr>
        <w:t>Android</w:t>
      </w:r>
      <w:r>
        <w:t>/IOS</w:t>
      </w:r>
      <w:r>
        <w:rPr>
          <w:rFonts w:hint="eastAsia"/>
        </w:rPr>
        <w:t>上设计应用程序，</w:t>
      </w:r>
      <w:r>
        <w:rPr>
          <w:rFonts w:hint="eastAsia"/>
        </w:rPr>
        <w:t>支持朋友之间对旅游线路讨论（要有旅游线路地图）、预订酒店、旅游过程感悟发布、及相关经验讨论等功能。除此以外，还能根据用户旅游经历，向其推荐他可能喜欢旅游的信息。</w:t>
      </w:r>
    </w:p>
    <w:p w14:paraId="1CE51928" w14:textId="70C991A7" w:rsidR="007F0B4D" w:rsidRDefault="00301E83">
      <w:pPr>
        <w:pStyle w:val="31"/>
        <w:numPr>
          <w:ilvl w:val="2"/>
          <w:numId w:val="11"/>
        </w:numPr>
      </w:pPr>
      <w:r>
        <w:rPr>
          <w:rFonts w:hint="eastAsia"/>
        </w:rPr>
        <w:t>手机</w:t>
      </w:r>
      <w:r>
        <w:rPr>
          <w:rFonts w:hint="eastAsia"/>
        </w:rPr>
        <w:t>/</w:t>
      </w:r>
      <w:r>
        <w:rPr>
          <w:rFonts w:hint="eastAsia"/>
        </w:rPr>
        <w:t>平板多媒体终端控制</w:t>
      </w:r>
    </w:p>
    <w:p w14:paraId="1C02D0AD" w14:textId="77777777" w:rsidR="007F0B4D" w:rsidRDefault="00301E83">
      <w:pPr>
        <w:pStyle w:val="affff0"/>
        <w:numPr>
          <w:ilvl w:val="0"/>
          <w:numId w:val="13"/>
        </w:numPr>
        <w:ind w:firstLineChars="0"/>
      </w:pPr>
      <w:r>
        <w:rPr>
          <w:rFonts w:hint="eastAsia"/>
        </w:rPr>
        <w:t>难度</w:t>
      </w:r>
    </w:p>
    <w:p w14:paraId="330C38B7" w14:textId="77777777" w:rsidR="007F0B4D" w:rsidRDefault="00301E83">
      <w:pPr>
        <w:pStyle w:val="affff0"/>
        <w:ind w:left="840" w:firstLineChars="0" w:firstLine="0"/>
      </w:pPr>
      <w:r>
        <w:rPr>
          <w:rFonts w:hint="eastAsia"/>
        </w:rPr>
        <w:lastRenderedPageBreak/>
        <w:t>中</w:t>
      </w:r>
    </w:p>
    <w:p w14:paraId="76E8A356" w14:textId="77777777" w:rsidR="007F0B4D" w:rsidRDefault="00301E83">
      <w:pPr>
        <w:pStyle w:val="affff0"/>
        <w:numPr>
          <w:ilvl w:val="0"/>
          <w:numId w:val="13"/>
        </w:numPr>
        <w:ind w:firstLineChars="0"/>
      </w:pPr>
      <w:r>
        <w:rPr>
          <w:rFonts w:hint="eastAsia"/>
        </w:rPr>
        <w:t>实现内容</w:t>
      </w:r>
    </w:p>
    <w:p w14:paraId="55CF18CC" w14:textId="77777777" w:rsidR="007F0B4D" w:rsidRDefault="00301E83">
      <w:pPr>
        <w:pStyle w:val="affff0"/>
        <w:ind w:left="840" w:firstLineChars="0" w:firstLine="0"/>
      </w:pPr>
      <w:r>
        <w:rPr>
          <w:rFonts w:hint="eastAsia"/>
        </w:rPr>
        <w:t>通过手机或平板来完成对电脑中</w:t>
      </w:r>
      <w:r>
        <w:rPr>
          <w:rFonts w:hint="eastAsia"/>
        </w:rPr>
        <w:t>PPT</w:t>
      </w:r>
      <w:r>
        <w:rPr>
          <w:rFonts w:hint="eastAsia"/>
        </w:rPr>
        <w:t>展示功能的控制。具体功能要求为，使得手机能够控制电脑中</w:t>
      </w:r>
      <w:r>
        <w:t>PowerPoint</w:t>
      </w:r>
      <w:r>
        <w:rPr>
          <w:rFonts w:hint="eastAsia"/>
        </w:rPr>
        <w:t>软件中的文件打开、文件播放、上一页和下一页等针对</w:t>
      </w:r>
      <w:r>
        <w:rPr>
          <w:rFonts w:hint="eastAsia"/>
        </w:rPr>
        <w:t>PPT</w:t>
      </w:r>
      <w:r>
        <w:rPr>
          <w:rFonts w:hint="eastAsia"/>
        </w:rPr>
        <w:t>文件的播放功能。在电脑针对指定</w:t>
      </w:r>
      <w:r>
        <w:rPr>
          <w:rFonts w:hint="eastAsia"/>
        </w:rPr>
        <w:t>PPT</w:t>
      </w:r>
      <w:r>
        <w:rPr>
          <w:rFonts w:hint="eastAsia"/>
        </w:rPr>
        <w:t>文件进行播放的过程中，手机屏幕应与电脑屏幕一致，并能够控制播放。（</w:t>
      </w:r>
      <w:r>
        <w:rPr>
          <w:rFonts w:hint="eastAsia"/>
          <w:b/>
        </w:rPr>
        <w:t>如果实现对手机屏幕内容进行标注编辑并同步显示到投影中的功能，则此系统的难度升级为高</w:t>
      </w:r>
      <w:r>
        <w:rPr>
          <w:rFonts w:hint="eastAsia"/>
        </w:rPr>
        <w:t>）</w:t>
      </w:r>
    </w:p>
    <w:p w14:paraId="04F71C03" w14:textId="77777777" w:rsidR="007F0B4D" w:rsidRDefault="00301E83">
      <w:pPr>
        <w:ind w:firstLineChars="400" w:firstLine="840"/>
      </w:pPr>
      <w:r>
        <w:rPr>
          <w:rFonts w:hint="eastAsia"/>
        </w:rPr>
        <w:t>。</w:t>
      </w:r>
    </w:p>
    <w:p w14:paraId="16FA40A9" w14:textId="77777777" w:rsidR="007F0B4D" w:rsidRDefault="00301E83">
      <w:pPr>
        <w:pStyle w:val="31"/>
        <w:numPr>
          <w:ilvl w:val="2"/>
          <w:numId w:val="11"/>
        </w:numPr>
      </w:pPr>
      <w:r>
        <w:rPr>
          <w:rFonts w:hint="eastAsia"/>
        </w:rPr>
        <w:t>Ajax</w:t>
      </w:r>
      <w:r>
        <w:rPr>
          <w:rFonts w:hint="eastAsia"/>
        </w:rPr>
        <w:t>技术的个人日历系统</w:t>
      </w:r>
    </w:p>
    <w:p w14:paraId="198F5542" w14:textId="77777777" w:rsidR="007F0B4D" w:rsidRDefault="00301E83">
      <w:pPr>
        <w:pStyle w:val="affff0"/>
        <w:numPr>
          <w:ilvl w:val="0"/>
          <w:numId w:val="13"/>
        </w:numPr>
        <w:ind w:firstLineChars="0"/>
      </w:pPr>
      <w:r>
        <w:rPr>
          <w:rFonts w:hint="eastAsia"/>
        </w:rPr>
        <w:t>难度</w:t>
      </w:r>
    </w:p>
    <w:p w14:paraId="2AC691DB" w14:textId="77777777" w:rsidR="007F0B4D" w:rsidRDefault="00301E83">
      <w:pPr>
        <w:pStyle w:val="affff0"/>
        <w:ind w:left="840" w:firstLineChars="0" w:firstLine="0"/>
      </w:pPr>
      <w:r>
        <w:rPr>
          <w:rFonts w:hint="eastAsia"/>
        </w:rPr>
        <w:t>中</w:t>
      </w:r>
    </w:p>
    <w:p w14:paraId="1ED63FF9" w14:textId="77777777" w:rsidR="007F0B4D" w:rsidRDefault="00301E83">
      <w:pPr>
        <w:pStyle w:val="affff0"/>
        <w:numPr>
          <w:ilvl w:val="0"/>
          <w:numId w:val="13"/>
        </w:numPr>
        <w:ind w:firstLineChars="0"/>
      </w:pPr>
      <w:r>
        <w:rPr>
          <w:rFonts w:hint="eastAsia"/>
        </w:rPr>
        <w:t>实现内容</w:t>
      </w:r>
    </w:p>
    <w:p w14:paraId="1C60FCE4" w14:textId="77777777" w:rsidR="007F0B4D" w:rsidRDefault="00301E83">
      <w:pPr>
        <w:pStyle w:val="affff0"/>
        <w:ind w:left="840" w:firstLineChars="0" w:firstLine="0"/>
      </w:pPr>
      <w:r>
        <w:rPr>
          <w:rFonts w:hint="eastAsia"/>
        </w:rPr>
        <w:t>实现个人日历系统，此系统能够记录个人日志安排，能够对个人到期的事务进行定时提醒，通过</w:t>
      </w:r>
      <w:r>
        <w:rPr>
          <w:rFonts w:hint="eastAsia"/>
        </w:rPr>
        <w:t>Google</w:t>
      </w:r>
      <w:r>
        <w:rPr>
          <w:rFonts w:hint="eastAsia"/>
        </w:rPr>
        <w:t>地图或</w:t>
      </w:r>
      <w:r>
        <w:rPr>
          <w:rFonts w:hint="eastAsia"/>
        </w:rPr>
        <w:t>Microsoft</w:t>
      </w:r>
      <w:r>
        <w:rPr>
          <w:rFonts w:hint="eastAsia"/>
        </w:rPr>
        <w:t>地图，能够反映出个人事务的发生地点。此系统的界面应类似于</w:t>
      </w:r>
      <w:r>
        <w:rPr>
          <w:rFonts w:hint="eastAsia"/>
        </w:rPr>
        <w:t>Outlook</w:t>
      </w:r>
      <w:r>
        <w:rPr>
          <w:rFonts w:hint="eastAsia"/>
        </w:rPr>
        <w:t>中的日历功能（已有相应的</w:t>
      </w:r>
      <w:r>
        <w:rPr>
          <w:rFonts w:hint="eastAsia"/>
        </w:rPr>
        <w:t>Aj</w:t>
      </w:r>
      <w:r>
        <w:rPr>
          <w:rFonts w:hint="eastAsia"/>
        </w:rPr>
        <w:t>ax</w:t>
      </w:r>
      <w:r>
        <w:rPr>
          <w:rFonts w:hint="eastAsia"/>
        </w:rPr>
        <w:t>组件来实现），并具有地图查询显示功能（即通过地图能够看到将要发生的事件）。针对个人提醒功能，要求如果用户在线，则通过系统弹出动态提示框来完成，如果用户不在线，则通过发送电子邮件来完成。此系统能够同时对多个人的事务安排进行管理。</w:t>
      </w:r>
    </w:p>
    <w:p w14:paraId="4FD26A9A" w14:textId="77777777" w:rsidR="007F0B4D" w:rsidRDefault="00301E83">
      <w:pPr>
        <w:pStyle w:val="31"/>
        <w:numPr>
          <w:ilvl w:val="2"/>
          <w:numId w:val="11"/>
        </w:numPr>
      </w:pPr>
      <w:r>
        <w:rPr>
          <w:rFonts w:hint="eastAsia"/>
        </w:rPr>
        <w:t>电子词典系统</w:t>
      </w:r>
    </w:p>
    <w:p w14:paraId="5650837D" w14:textId="77777777" w:rsidR="007F0B4D" w:rsidRDefault="00301E83">
      <w:pPr>
        <w:pStyle w:val="affff0"/>
        <w:numPr>
          <w:ilvl w:val="0"/>
          <w:numId w:val="13"/>
        </w:numPr>
        <w:ind w:firstLineChars="0"/>
      </w:pPr>
      <w:r>
        <w:rPr>
          <w:rFonts w:hint="eastAsia"/>
        </w:rPr>
        <w:t>难度</w:t>
      </w:r>
    </w:p>
    <w:p w14:paraId="69D141AD" w14:textId="77777777" w:rsidR="007F0B4D" w:rsidRDefault="00301E83">
      <w:pPr>
        <w:pStyle w:val="affff0"/>
        <w:ind w:left="840" w:firstLineChars="0" w:firstLine="0"/>
      </w:pPr>
      <w:r>
        <w:rPr>
          <w:rFonts w:hint="eastAsia"/>
        </w:rPr>
        <w:t>中</w:t>
      </w:r>
    </w:p>
    <w:p w14:paraId="1BD17FF0" w14:textId="77777777" w:rsidR="007F0B4D" w:rsidRDefault="00301E83">
      <w:pPr>
        <w:pStyle w:val="affff0"/>
        <w:numPr>
          <w:ilvl w:val="0"/>
          <w:numId w:val="13"/>
        </w:numPr>
        <w:ind w:firstLineChars="0"/>
      </w:pPr>
      <w:r>
        <w:rPr>
          <w:rFonts w:hint="eastAsia"/>
        </w:rPr>
        <w:t>实现内容</w:t>
      </w:r>
    </w:p>
    <w:p w14:paraId="4F25D7DA" w14:textId="77777777" w:rsidR="007F0B4D" w:rsidRDefault="00301E83">
      <w:pPr>
        <w:pStyle w:val="affff0"/>
        <w:ind w:left="840" w:firstLineChars="0" w:firstLine="0"/>
      </w:pPr>
      <w:r>
        <w:rPr>
          <w:rFonts w:hint="eastAsia"/>
        </w:rPr>
        <w:t>实现鼠标的动态取词功能，根据鼠标指向的英文单词，从</w:t>
      </w:r>
      <w:r>
        <w:rPr>
          <w:rFonts w:hint="eastAsia"/>
        </w:rPr>
        <w:t>Google</w:t>
      </w:r>
      <w:r>
        <w:rPr>
          <w:rFonts w:hint="eastAsia"/>
        </w:rPr>
        <w:t>的翻译引擎接口（</w:t>
      </w:r>
      <w:r>
        <w:t>Web Service</w:t>
      </w:r>
      <w:r>
        <w:rPr>
          <w:rFonts w:hint="eastAsia"/>
        </w:rPr>
        <w:t>）得到相应的汉语内容，并使用系统提示框进行显示（可参考金山词霸</w:t>
      </w:r>
      <w:r>
        <w:rPr>
          <w:rFonts w:hint="eastAsia"/>
        </w:rPr>
        <w:t>Google</w:t>
      </w:r>
      <w:r>
        <w:rPr>
          <w:rFonts w:hint="eastAsia"/>
        </w:rPr>
        <w:t>版来进行设计）。</w:t>
      </w:r>
    </w:p>
    <w:p w14:paraId="79D6B2D7" w14:textId="77777777" w:rsidR="007F0B4D" w:rsidRDefault="00301E83">
      <w:pPr>
        <w:pStyle w:val="31"/>
        <w:numPr>
          <w:ilvl w:val="2"/>
          <w:numId w:val="11"/>
        </w:numPr>
      </w:pPr>
      <w:r>
        <w:rPr>
          <w:rFonts w:hint="eastAsia"/>
        </w:rPr>
        <w:t>局域网消息和文件传递系统</w:t>
      </w:r>
    </w:p>
    <w:p w14:paraId="3C97CA7B" w14:textId="77777777" w:rsidR="007F0B4D" w:rsidRDefault="00301E83">
      <w:pPr>
        <w:pStyle w:val="affff0"/>
        <w:numPr>
          <w:ilvl w:val="0"/>
          <w:numId w:val="13"/>
        </w:numPr>
        <w:ind w:firstLineChars="0"/>
      </w:pPr>
      <w:r>
        <w:rPr>
          <w:rFonts w:hint="eastAsia"/>
        </w:rPr>
        <w:t>难度</w:t>
      </w:r>
    </w:p>
    <w:p w14:paraId="263FAB93" w14:textId="77777777" w:rsidR="007F0B4D" w:rsidRDefault="00301E83">
      <w:pPr>
        <w:pStyle w:val="affff0"/>
        <w:ind w:left="840" w:firstLineChars="0" w:firstLine="0"/>
      </w:pPr>
      <w:r>
        <w:rPr>
          <w:rFonts w:hint="eastAsia"/>
        </w:rPr>
        <w:t>中</w:t>
      </w:r>
    </w:p>
    <w:p w14:paraId="73A5E68A" w14:textId="77777777" w:rsidR="007F0B4D" w:rsidRDefault="00301E83">
      <w:pPr>
        <w:pStyle w:val="affff0"/>
        <w:numPr>
          <w:ilvl w:val="0"/>
          <w:numId w:val="13"/>
        </w:numPr>
        <w:ind w:firstLineChars="0"/>
      </w:pPr>
      <w:r>
        <w:rPr>
          <w:rFonts w:hint="eastAsia"/>
        </w:rPr>
        <w:t>实现内容</w:t>
      </w:r>
    </w:p>
    <w:p w14:paraId="3E8A288E" w14:textId="77777777" w:rsidR="007F0B4D" w:rsidRDefault="00301E83">
      <w:pPr>
        <w:pStyle w:val="affff0"/>
        <w:ind w:left="840" w:firstLineChars="0" w:firstLine="0"/>
      </w:pPr>
      <w:r>
        <w:rPr>
          <w:rFonts w:hint="eastAsia"/>
        </w:rPr>
        <w:t>在局域网</w:t>
      </w:r>
      <w:r>
        <w:rPr>
          <w:rFonts w:hint="eastAsia"/>
        </w:rPr>
        <w:t>内能够动态看到正在在线的系统，能够针对指定个人的在线系统发送消息或发送文件。要求能够使用聊天模式与多个人同时进行消息发生，能够同时发生和接受多个文件（包括针对文件夹内所有文件的发生和接受）。具体可参考飞鸽传书的程序功能。</w:t>
      </w:r>
    </w:p>
    <w:p w14:paraId="5542A321" w14:textId="77777777" w:rsidR="007F0B4D" w:rsidRDefault="00301E83">
      <w:pPr>
        <w:pStyle w:val="31"/>
        <w:numPr>
          <w:ilvl w:val="2"/>
          <w:numId w:val="11"/>
        </w:numPr>
      </w:pPr>
      <w:r>
        <w:rPr>
          <w:rFonts w:hint="eastAsia"/>
        </w:rPr>
        <w:lastRenderedPageBreak/>
        <w:t>在线商城销售平台</w:t>
      </w:r>
    </w:p>
    <w:p w14:paraId="78791721" w14:textId="77777777" w:rsidR="007F0B4D" w:rsidRDefault="00301E83">
      <w:pPr>
        <w:pStyle w:val="affff0"/>
        <w:numPr>
          <w:ilvl w:val="0"/>
          <w:numId w:val="13"/>
        </w:numPr>
        <w:ind w:firstLineChars="0"/>
      </w:pPr>
      <w:r>
        <w:rPr>
          <w:rFonts w:hint="eastAsia"/>
        </w:rPr>
        <w:t>难度</w:t>
      </w:r>
    </w:p>
    <w:p w14:paraId="58794DA4" w14:textId="77777777" w:rsidR="007F0B4D" w:rsidRDefault="00301E83">
      <w:pPr>
        <w:pStyle w:val="affff0"/>
        <w:ind w:left="840" w:firstLineChars="0" w:firstLine="0"/>
      </w:pPr>
      <w:r>
        <w:rPr>
          <w:rFonts w:hint="eastAsia"/>
        </w:rPr>
        <w:t>中</w:t>
      </w:r>
    </w:p>
    <w:p w14:paraId="40A461C6" w14:textId="77777777" w:rsidR="007F0B4D" w:rsidRDefault="00301E83">
      <w:pPr>
        <w:pStyle w:val="affff0"/>
        <w:numPr>
          <w:ilvl w:val="0"/>
          <w:numId w:val="13"/>
        </w:numPr>
        <w:ind w:firstLineChars="0"/>
      </w:pPr>
      <w:r>
        <w:rPr>
          <w:rFonts w:hint="eastAsia"/>
        </w:rPr>
        <w:t>实现内容</w:t>
      </w:r>
    </w:p>
    <w:p w14:paraId="7D47B08F" w14:textId="77777777" w:rsidR="007F0B4D" w:rsidRDefault="00301E83">
      <w:pPr>
        <w:pStyle w:val="affff0"/>
        <w:ind w:left="840" w:firstLineChars="0" w:firstLine="0"/>
      </w:pPr>
      <w:r>
        <w:rPr>
          <w:rFonts w:hint="eastAsia"/>
        </w:rPr>
        <w:t>此系统具有三种类型的用户。系统用户能够管理所有的用户权限及其发布的相关信息。商户能够根据系统用户的审批来创建自己的网上商店，能够对自己的商店主页进行个性化显示和布局，能够上传自己的商品图片和价格，能够统计自己的库存货物和已收货物，能够得到累计收入报表，</w:t>
      </w:r>
      <w:r>
        <w:rPr>
          <w:rFonts w:hint="eastAsia"/>
        </w:rPr>
        <w:t>能够查询购买货物的帐号信息；普通用户通过在线注册，得到此系统的账户，能够浏览此平台下各个商店中的货物，并能够进行订购，能够管理自己订单。要求此平台的主页能够将商城中各个商户的货物按照类别和商户级别进行相应的显示（类似于淘宝网的首页）。</w:t>
      </w:r>
    </w:p>
    <w:p w14:paraId="424D50AA" w14:textId="77777777" w:rsidR="007F0B4D" w:rsidRDefault="00301E83">
      <w:pPr>
        <w:pStyle w:val="31"/>
        <w:numPr>
          <w:ilvl w:val="2"/>
          <w:numId w:val="11"/>
        </w:numPr>
      </w:pPr>
      <w:r>
        <w:rPr>
          <w:rFonts w:hint="eastAsia"/>
        </w:rPr>
        <w:t>排课软件设计</w:t>
      </w:r>
    </w:p>
    <w:p w14:paraId="2B1C6732" w14:textId="77777777" w:rsidR="007F0B4D" w:rsidRDefault="00301E83">
      <w:pPr>
        <w:pStyle w:val="affff0"/>
        <w:numPr>
          <w:ilvl w:val="0"/>
          <w:numId w:val="13"/>
        </w:numPr>
        <w:ind w:firstLineChars="0"/>
      </w:pPr>
      <w:r>
        <w:rPr>
          <w:rFonts w:hint="eastAsia"/>
        </w:rPr>
        <w:t>难度</w:t>
      </w:r>
    </w:p>
    <w:p w14:paraId="7BAFB00B" w14:textId="77777777" w:rsidR="007F0B4D" w:rsidRDefault="00301E83">
      <w:pPr>
        <w:pStyle w:val="affff0"/>
        <w:ind w:left="840" w:firstLineChars="0" w:firstLine="0"/>
      </w:pPr>
      <w:r>
        <w:rPr>
          <w:rFonts w:hint="eastAsia"/>
        </w:rPr>
        <w:t>中</w:t>
      </w:r>
    </w:p>
    <w:p w14:paraId="1E018FC2" w14:textId="77777777" w:rsidR="007F0B4D" w:rsidRDefault="00301E83">
      <w:pPr>
        <w:pStyle w:val="affff0"/>
        <w:numPr>
          <w:ilvl w:val="0"/>
          <w:numId w:val="13"/>
        </w:numPr>
        <w:ind w:firstLineChars="0"/>
      </w:pPr>
      <w:r>
        <w:rPr>
          <w:rFonts w:hint="eastAsia"/>
        </w:rPr>
        <w:t>实现内容</w:t>
      </w:r>
    </w:p>
    <w:p w14:paraId="3CF4BF66" w14:textId="77777777" w:rsidR="007F0B4D" w:rsidRDefault="00301E83">
      <w:pPr>
        <w:pStyle w:val="affff0"/>
        <w:ind w:left="840" w:firstLineChars="0" w:firstLine="0"/>
      </w:pPr>
      <w:r>
        <w:rPr>
          <w:rFonts w:hint="eastAsia"/>
        </w:rPr>
        <w:t>针对现有排课软件做出分析，形成分析报告。并在此基础上，设计排课软件，此排课软件应考虑以下限制条件：每个教师的开课情况，选课的学生所在的班级和专业，选课的人数，上课的时间，上课的地点等情况。根据上述约束条件，生成课表，并能够根据实际要求进行手动课程调整，但是通过此系统能够判断调整后是否与其它课程安排冲突（比如安排在同一教室，同一教师或学生上两门或多门课），并将相关信息进行显示，并给出按照手动调整后的课程结果，如何来调整其它冲突的条件，来解决课程安排。（</w:t>
      </w:r>
      <w:r>
        <w:rPr>
          <w:rFonts w:hint="eastAsia"/>
          <w:b/>
        </w:rPr>
        <w:t>如考虑的因素多，并且能够给出课程调整的完整解决方案，并且具</w:t>
      </w:r>
      <w:r>
        <w:rPr>
          <w:rFonts w:hint="eastAsia"/>
          <w:b/>
        </w:rPr>
        <w:t>有较高的执行效率或较好的解决算法，则此项目难度可升级为高</w:t>
      </w:r>
      <w:r>
        <w:rPr>
          <w:rFonts w:hint="eastAsia"/>
        </w:rPr>
        <w:t>）</w:t>
      </w:r>
    </w:p>
    <w:p w14:paraId="145F6F32" w14:textId="77777777" w:rsidR="007F0B4D" w:rsidRDefault="00301E83">
      <w:pPr>
        <w:pStyle w:val="31"/>
        <w:numPr>
          <w:ilvl w:val="2"/>
          <w:numId w:val="11"/>
        </w:numPr>
      </w:pPr>
      <w:r>
        <w:rPr>
          <w:rFonts w:hint="eastAsia"/>
        </w:rPr>
        <w:t>在线视频网站设计</w:t>
      </w:r>
    </w:p>
    <w:p w14:paraId="2C397B0D" w14:textId="77777777" w:rsidR="007F0B4D" w:rsidRDefault="00301E83">
      <w:pPr>
        <w:pStyle w:val="affff0"/>
        <w:numPr>
          <w:ilvl w:val="0"/>
          <w:numId w:val="13"/>
        </w:numPr>
        <w:ind w:firstLineChars="0"/>
      </w:pPr>
      <w:r>
        <w:rPr>
          <w:rFonts w:hint="eastAsia"/>
        </w:rPr>
        <w:t>难度</w:t>
      </w:r>
    </w:p>
    <w:p w14:paraId="343269CE" w14:textId="77777777" w:rsidR="007F0B4D" w:rsidRDefault="00301E83">
      <w:pPr>
        <w:pStyle w:val="affff0"/>
        <w:ind w:left="840" w:firstLineChars="0" w:firstLine="0"/>
      </w:pPr>
      <w:r>
        <w:rPr>
          <w:rFonts w:hint="eastAsia"/>
        </w:rPr>
        <w:t>中</w:t>
      </w:r>
    </w:p>
    <w:p w14:paraId="0D11D3A3" w14:textId="77777777" w:rsidR="007F0B4D" w:rsidRDefault="00301E83">
      <w:pPr>
        <w:pStyle w:val="affff0"/>
        <w:numPr>
          <w:ilvl w:val="0"/>
          <w:numId w:val="13"/>
        </w:numPr>
        <w:ind w:firstLineChars="0"/>
      </w:pPr>
      <w:r>
        <w:rPr>
          <w:rFonts w:hint="eastAsia"/>
        </w:rPr>
        <w:t>实现内容</w:t>
      </w:r>
    </w:p>
    <w:p w14:paraId="7FF0D8D8" w14:textId="77777777" w:rsidR="007F0B4D" w:rsidRDefault="00301E83">
      <w:pPr>
        <w:pStyle w:val="affff0"/>
        <w:ind w:left="840" w:firstLineChars="0" w:firstLine="0"/>
      </w:pPr>
      <w:r>
        <w:rPr>
          <w:rFonts w:hint="eastAsia"/>
        </w:rPr>
        <w:t>用户能够上传自己的视频文档，并对自己的视频资料进行管理，其它用户能够浏览别人上传的视频资料并能够书写相关的评注内容。系统管理员能够对视频内容进行审核，网站首页能够对点击率高的视频链接进行显示，能够对视频按照类型进行分类显示</w:t>
      </w:r>
    </w:p>
    <w:p w14:paraId="55BBE55B" w14:textId="77777777" w:rsidR="007F0B4D" w:rsidRDefault="00301E83">
      <w:pPr>
        <w:pStyle w:val="31"/>
        <w:numPr>
          <w:ilvl w:val="2"/>
          <w:numId w:val="11"/>
        </w:numPr>
      </w:pPr>
      <w:r>
        <w:rPr>
          <w:rFonts w:hint="eastAsia"/>
        </w:rPr>
        <w:t>旅游网站的设计</w:t>
      </w:r>
    </w:p>
    <w:p w14:paraId="245ABCE3" w14:textId="77777777" w:rsidR="007F0B4D" w:rsidRDefault="00301E83">
      <w:pPr>
        <w:pStyle w:val="affff0"/>
        <w:numPr>
          <w:ilvl w:val="0"/>
          <w:numId w:val="13"/>
        </w:numPr>
        <w:ind w:firstLineChars="0"/>
      </w:pPr>
      <w:r>
        <w:rPr>
          <w:rFonts w:hint="eastAsia"/>
        </w:rPr>
        <w:t>难度</w:t>
      </w:r>
    </w:p>
    <w:p w14:paraId="480D085C" w14:textId="53062700" w:rsidR="007F0B4D" w:rsidRDefault="00301E83">
      <w:pPr>
        <w:pStyle w:val="affff0"/>
        <w:ind w:left="840" w:firstLineChars="0" w:firstLine="0"/>
        <w:rPr>
          <w:rFonts w:hint="eastAsia"/>
        </w:rPr>
      </w:pPr>
      <w:r>
        <w:rPr>
          <w:rFonts w:hint="eastAsia"/>
        </w:rPr>
        <w:t>中、高</w:t>
      </w:r>
    </w:p>
    <w:p w14:paraId="37069E98" w14:textId="77777777" w:rsidR="007F0B4D" w:rsidRDefault="00301E83">
      <w:pPr>
        <w:pStyle w:val="affff0"/>
        <w:numPr>
          <w:ilvl w:val="0"/>
          <w:numId w:val="13"/>
        </w:numPr>
        <w:ind w:firstLineChars="0"/>
      </w:pPr>
      <w:r>
        <w:rPr>
          <w:rFonts w:hint="eastAsia"/>
        </w:rPr>
        <w:lastRenderedPageBreak/>
        <w:t>实现内容</w:t>
      </w:r>
    </w:p>
    <w:p w14:paraId="13FEF9A6" w14:textId="77777777" w:rsidR="007F0B4D" w:rsidRDefault="00301E83">
      <w:pPr>
        <w:pStyle w:val="affff0"/>
        <w:ind w:left="840" w:firstLineChars="0" w:firstLine="0"/>
      </w:pPr>
      <w:r>
        <w:rPr>
          <w:rFonts w:hint="eastAsia"/>
        </w:rPr>
        <w:t>用户能够将自己的旅游图片和相关信息发布到</w:t>
      </w:r>
      <w:r>
        <w:rPr>
          <w:rFonts w:hint="eastAsia"/>
        </w:rPr>
        <w:t>Google</w:t>
      </w:r>
      <w:r>
        <w:rPr>
          <w:rFonts w:hint="eastAsia"/>
        </w:rPr>
        <w:t>地图中，使得其它用户通过查询能够看到某个旅游景点的图片资料或者是文字资料。并且驴友能够组成固定的旅游联盟论坛，在此联盟论坛内能够通过</w:t>
      </w:r>
      <w:r>
        <w:rPr>
          <w:rFonts w:hint="eastAsia"/>
        </w:rPr>
        <w:t>Google</w:t>
      </w:r>
      <w:r>
        <w:rPr>
          <w:rFonts w:hint="eastAsia"/>
        </w:rPr>
        <w:t>地图来发布旅游线路介绍，其它人能够针对此旅游信息进行讨论（类似于</w:t>
      </w:r>
      <w:r>
        <w:rPr>
          <w:rFonts w:hint="eastAsia"/>
        </w:rPr>
        <w:t>BBS</w:t>
      </w:r>
      <w:r>
        <w:rPr>
          <w:rFonts w:hint="eastAsia"/>
        </w:rPr>
        <w:t>）。此系统的主页和页面设计要求美观（建议部分内容使用</w:t>
      </w:r>
      <w:r>
        <w:rPr>
          <w:rFonts w:hint="eastAsia"/>
        </w:rPr>
        <w:t>Flash</w:t>
      </w:r>
      <w:r>
        <w:rPr>
          <w:rFonts w:hint="eastAsia"/>
        </w:rPr>
        <w:t>或者</w:t>
      </w:r>
      <w:r>
        <w:t>Silver Light</w:t>
      </w:r>
      <w:r>
        <w:rPr>
          <w:rFonts w:hint="eastAsia"/>
        </w:rPr>
        <w:t>技术来进行编程实现）。</w:t>
      </w:r>
    </w:p>
    <w:p w14:paraId="37BC1345" w14:textId="77777777" w:rsidR="007F0B4D" w:rsidRDefault="00301E83">
      <w:pPr>
        <w:pStyle w:val="31"/>
        <w:numPr>
          <w:ilvl w:val="2"/>
          <w:numId w:val="11"/>
        </w:numPr>
      </w:pPr>
      <w:r>
        <w:rPr>
          <w:rFonts w:hint="eastAsia"/>
        </w:rPr>
        <w:t>多平台下应用场景共享</w:t>
      </w:r>
    </w:p>
    <w:p w14:paraId="453C2039" w14:textId="77777777" w:rsidR="007F0B4D" w:rsidRDefault="00301E83">
      <w:pPr>
        <w:pStyle w:val="affff0"/>
        <w:numPr>
          <w:ilvl w:val="0"/>
          <w:numId w:val="13"/>
        </w:numPr>
        <w:ind w:firstLineChars="0"/>
      </w:pPr>
      <w:r>
        <w:rPr>
          <w:rFonts w:hint="eastAsia"/>
        </w:rPr>
        <w:t>难度</w:t>
      </w:r>
    </w:p>
    <w:p w14:paraId="2EAD0299" w14:textId="77777777" w:rsidR="007F0B4D" w:rsidRDefault="00301E83">
      <w:pPr>
        <w:pStyle w:val="affff0"/>
        <w:ind w:left="840" w:firstLineChars="0" w:firstLine="0"/>
      </w:pPr>
      <w:r>
        <w:rPr>
          <w:rFonts w:hint="eastAsia"/>
        </w:rPr>
        <w:t>高</w:t>
      </w:r>
    </w:p>
    <w:p w14:paraId="3E4983E5" w14:textId="77777777" w:rsidR="007F0B4D" w:rsidRDefault="00301E83">
      <w:pPr>
        <w:pStyle w:val="affff0"/>
        <w:numPr>
          <w:ilvl w:val="0"/>
          <w:numId w:val="13"/>
        </w:numPr>
        <w:ind w:firstLineChars="0"/>
      </w:pPr>
      <w:r>
        <w:rPr>
          <w:rFonts w:hint="eastAsia"/>
        </w:rPr>
        <w:t>实现内容</w:t>
      </w:r>
    </w:p>
    <w:p w14:paraId="2555B9A4" w14:textId="77777777" w:rsidR="007F0B4D" w:rsidRDefault="00301E83">
      <w:pPr>
        <w:pStyle w:val="affff0"/>
        <w:ind w:left="840" w:firstLineChars="0" w:firstLine="0"/>
      </w:pPr>
      <w:r>
        <w:rPr>
          <w:rFonts w:hint="eastAsia"/>
        </w:rPr>
        <w:t>在多个</w:t>
      </w:r>
      <w:r>
        <w:rPr>
          <w:rFonts w:hint="eastAsia"/>
        </w:rPr>
        <w:t>window</w:t>
      </w:r>
      <w:r>
        <w:rPr>
          <w:rFonts w:hint="eastAsia"/>
        </w:rPr>
        <w:t>平台，或</w:t>
      </w:r>
      <w:r>
        <w:rPr>
          <w:rFonts w:hint="eastAsia"/>
        </w:rPr>
        <w:t>windows</w:t>
      </w:r>
      <w:r>
        <w:rPr>
          <w:rFonts w:hint="eastAsia"/>
        </w:rPr>
        <w:t>与</w:t>
      </w:r>
      <w:proofErr w:type="spellStart"/>
      <w:r>
        <w:rPr>
          <w:rFonts w:hint="eastAsia"/>
        </w:rPr>
        <w:t>linux</w:t>
      </w:r>
      <w:proofErr w:type="spellEnd"/>
      <w:r>
        <w:rPr>
          <w:rFonts w:hint="eastAsia"/>
        </w:rPr>
        <w:t>平台、或</w:t>
      </w:r>
      <w:r>
        <w:rPr>
          <w:rFonts w:hint="eastAsia"/>
        </w:rPr>
        <w:t>window</w:t>
      </w:r>
      <w:r>
        <w:rPr>
          <w:rFonts w:hint="eastAsia"/>
        </w:rPr>
        <w:t>与</w:t>
      </w:r>
      <w:r>
        <w:rPr>
          <w:rFonts w:hint="eastAsia"/>
        </w:rPr>
        <w:t>android</w:t>
      </w:r>
      <w:r>
        <w:rPr>
          <w:rFonts w:hint="eastAsia"/>
        </w:rPr>
        <w:t>平</w:t>
      </w:r>
      <w:r>
        <w:rPr>
          <w:rFonts w:hint="eastAsia"/>
        </w:rPr>
        <w:t>台下，运行应用程序，多个平台下的用户均能够控制和观察到应用程序运行的情况。</w:t>
      </w:r>
    </w:p>
    <w:p w14:paraId="64BF8D10" w14:textId="77777777" w:rsidR="007F0B4D" w:rsidRDefault="00301E83">
      <w:pPr>
        <w:pStyle w:val="31"/>
        <w:numPr>
          <w:ilvl w:val="2"/>
          <w:numId w:val="11"/>
        </w:numPr>
      </w:pPr>
      <w:r>
        <w:rPr>
          <w:rFonts w:hint="eastAsia"/>
        </w:rPr>
        <w:t>移动平台下自动点名程序设计</w:t>
      </w:r>
    </w:p>
    <w:p w14:paraId="23937967" w14:textId="77777777" w:rsidR="007F0B4D" w:rsidRDefault="00301E83">
      <w:pPr>
        <w:pStyle w:val="affff0"/>
        <w:numPr>
          <w:ilvl w:val="0"/>
          <w:numId w:val="13"/>
        </w:numPr>
        <w:ind w:firstLineChars="0"/>
      </w:pPr>
      <w:r>
        <w:rPr>
          <w:rFonts w:hint="eastAsia"/>
        </w:rPr>
        <w:t>难度</w:t>
      </w:r>
    </w:p>
    <w:p w14:paraId="6BA52F0B" w14:textId="77777777" w:rsidR="007F0B4D" w:rsidRDefault="00301E83">
      <w:pPr>
        <w:pStyle w:val="affff0"/>
        <w:ind w:left="840" w:firstLineChars="0" w:firstLine="0"/>
      </w:pPr>
      <w:r>
        <w:rPr>
          <w:rFonts w:hint="eastAsia"/>
        </w:rPr>
        <w:t>中、高</w:t>
      </w:r>
    </w:p>
    <w:p w14:paraId="3B0AB5E7" w14:textId="77777777" w:rsidR="007F0B4D" w:rsidRDefault="00301E83">
      <w:pPr>
        <w:pStyle w:val="affff0"/>
        <w:numPr>
          <w:ilvl w:val="0"/>
          <w:numId w:val="13"/>
        </w:numPr>
        <w:ind w:firstLineChars="0"/>
      </w:pPr>
      <w:r>
        <w:rPr>
          <w:rFonts w:hint="eastAsia"/>
        </w:rPr>
        <w:t>实现内容</w:t>
      </w:r>
    </w:p>
    <w:p w14:paraId="24F130F7" w14:textId="77777777" w:rsidR="007F0B4D" w:rsidRDefault="00301E83">
      <w:pPr>
        <w:pStyle w:val="affff0"/>
        <w:ind w:left="840" w:firstLineChars="0" w:firstLine="0"/>
      </w:pPr>
      <w:r>
        <w:rPr>
          <w:rFonts w:hint="eastAsia"/>
        </w:rPr>
        <w:t>利用移动平台下的蓝牙或</w:t>
      </w:r>
      <w:proofErr w:type="spellStart"/>
      <w:r>
        <w:rPr>
          <w:rFonts w:hint="eastAsia"/>
        </w:rPr>
        <w:t>Wifi</w:t>
      </w:r>
      <w:proofErr w:type="spellEnd"/>
      <w:r>
        <w:rPr>
          <w:rFonts w:hint="eastAsia"/>
        </w:rPr>
        <w:t>热点，能够对处在课堂内的学生实现自动点名，并能够统计学生的日程出勤情况。要求能够设计出简单、有效点名进制，教师和学生只需打开相应的软件即能够完成点名，能够支持利用学生的发过来的短信进行点名。要具有相应的验证机制，防止学生在非课堂环境中完成点名。</w:t>
      </w:r>
    </w:p>
    <w:p w14:paraId="59DB2320" w14:textId="30D13DD2" w:rsidR="007F0B4D" w:rsidRDefault="007F0B4D">
      <w:pPr>
        <w:pStyle w:val="affff0"/>
        <w:ind w:left="840" w:firstLineChars="0" w:firstLine="0"/>
      </w:pPr>
    </w:p>
    <w:p w14:paraId="46DF7351" w14:textId="77777777" w:rsidR="007F0B4D" w:rsidRDefault="00301E83">
      <w:pPr>
        <w:pStyle w:val="31"/>
        <w:numPr>
          <w:ilvl w:val="2"/>
          <w:numId w:val="11"/>
        </w:numPr>
      </w:pPr>
      <w:r>
        <w:rPr>
          <w:rFonts w:hint="eastAsia"/>
        </w:rPr>
        <w:t>其它</w:t>
      </w:r>
    </w:p>
    <w:p w14:paraId="0557CB76" w14:textId="77777777" w:rsidR="007F0B4D" w:rsidRDefault="00301E83">
      <w:pPr>
        <w:ind w:firstLineChars="200" w:firstLine="420"/>
      </w:pPr>
      <w:r>
        <w:rPr>
          <w:rFonts w:hint="eastAsia"/>
        </w:rPr>
        <w:t>题目可以按照自己的研究方向自拟，要求内容有创新性。难度和起评分准则为如下：</w:t>
      </w:r>
    </w:p>
    <w:p w14:paraId="142529F6" w14:textId="77777777" w:rsidR="007F0B4D" w:rsidRDefault="00301E83">
      <w:pPr>
        <w:ind w:leftChars="200" w:left="1158" w:hangingChars="350" w:hanging="738"/>
      </w:pPr>
      <w:r>
        <w:rPr>
          <w:rFonts w:hint="eastAsia"/>
          <w:b/>
        </w:rPr>
        <w:t>规则</w:t>
      </w:r>
      <w:r>
        <w:rPr>
          <w:rFonts w:hint="eastAsia"/>
          <w:b/>
        </w:rPr>
        <w:t>1</w:t>
      </w:r>
      <w:r>
        <w:rPr>
          <w:rFonts w:hint="eastAsia"/>
        </w:rPr>
        <w:t xml:space="preserve">. </w:t>
      </w:r>
      <w:r>
        <w:rPr>
          <w:rFonts w:hint="eastAsia"/>
        </w:rPr>
        <w:t>创新性：有自己的</w:t>
      </w:r>
      <w:r>
        <w:rPr>
          <w:rFonts w:hint="eastAsia"/>
        </w:rPr>
        <w:t>Idea</w:t>
      </w:r>
      <w:r>
        <w:rPr>
          <w:rFonts w:hint="eastAsia"/>
        </w:rPr>
        <w:t>，目前没有相关的应用实例，并且有一定的实用价值，此类系统判定为高；有自己的</w:t>
      </w:r>
      <w:r>
        <w:rPr>
          <w:rFonts w:hint="eastAsia"/>
        </w:rPr>
        <w:t>Idea</w:t>
      </w:r>
      <w:r>
        <w:rPr>
          <w:rFonts w:hint="eastAsia"/>
        </w:rPr>
        <w:t>，目前没有相关的应用实例，但不能看到其实用价值，此类系统判定为中；其他为低</w:t>
      </w:r>
    </w:p>
    <w:p w14:paraId="70C78FC4" w14:textId="77777777" w:rsidR="007F0B4D" w:rsidRDefault="00301E83">
      <w:pPr>
        <w:ind w:leftChars="200" w:left="1158" w:hangingChars="350" w:hanging="738"/>
      </w:pPr>
      <w:r>
        <w:rPr>
          <w:rFonts w:hint="eastAsia"/>
          <w:b/>
        </w:rPr>
        <w:t>规则</w:t>
      </w:r>
      <w:r>
        <w:rPr>
          <w:rFonts w:hint="eastAsia"/>
          <w:b/>
        </w:rPr>
        <w:t>2</w:t>
      </w:r>
      <w:r>
        <w:rPr>
          <w:rFonts w:hint="eastAsia"/>
        </w:rPr>
        <w:t xml:space="preserve"> </w:t>
      </w:r>
      <w:r>
        <w:rPr>
          <w:rFonts w:hint="eastAsia"/>
        </w:rPr>
        <w:t>技术难度：较为复杂的数据结构、算法或涉及到操作系统内核相关技术，此类系统为高；如果使用较新的技术（如</w:t>
      </w:r>
      <w:r>
        <w:rPr>
          <w:rFonts w:hint="eastAsia"/>
        </w:rPr>
        <w:t>Ajax</w:t>
      </w:r>
      <w:r>
        <w:rPr>
          <w:rFonts w:hint="eastAsia"/>
        </w:rPr>
        <w:t>、</w:t>
      </w:r>
      <w:r>
        <w:rPr>
          <w:rFonts w:hint="eastAsia"/>
        </w:rPr>
        <w:t>Flex</w:t>
      </w:r>
      <w:r>
        <w:rPr>
          <w:rFonts w:hint="eastAsia"/>
        </w:rPr>
        <w:t>、</w:t>
      </w:r>
      <w:r>
        <w:t>Web Service</w:t>
      </w:r>
      <w:r>
        <w:rPr>
          <w:rFonts w:hint="eastAsia"/>
        </w:rPr>
        <w:t>s</w:t>
      </w:r>
      <w:r>
        <w:rPr>
          <w:rFonts w:hint="eastAsia"/>
        </w:rPr>
        <w:t>等，一般为近三年左右出现的新技术），则系统难度为中；其他为低。</w:t>
      </w:r>
    </w:p>
    <w:p w14:paraId="32E34465" w14:textId="77777777" w:rsidR="007F0B4D" w:rsidRDefault="00301E83">
      <w:pPr>
        <w:ind w:left="420"/>
      </w:pPr>
      <w:r>
        <w:rPr>
          <w:rFonts w:hint="eastAsia"/>
          <w:b/>
        </w:rPr>
        <w:t>规则</w:t>
      </w:r>
      <w:r>
        <w:rPr>
          <w:rFonts w:hint="eastAsia"/>
          <w:b/>
        </w:rPr>
        <w:t>3</w:t>
      </w:r>
      <w:r>
        <w:rPr>
          <w:rFonts w:hint="eastAsia"/>
        </w:rPr>
        <w:t>：通过以上两个规则得到的难度（创新难度和技术难度），取其中较大的难度作为此项目的参考难度。</w:t>
      </w:r>
    </w:p>
    <w:sectPr w:rsidR="007F0B4D">
      <w:pgSz w:w="11906" w:h="16838"/>
      <w:pgMar w:top="1440" w:right="1800" w:bottom="1440" w:left="1800" w:header="851" w:footer="992"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27450C1"/>
    <w:multiLevelType w:val="multilevel"/>
    <w:tmpl w:val="027450C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6C14236"/>
    <w:multiLevelType w:val="multilevel"/>
    <w:tmpl w:val="06C142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28A16814"/>
    <w:multiLevelType w:val="multilevel"/>
    <w:tmpl w:val="28A1681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8E"/>
    <w:rsid w:val="000405CA"/>
    <w:rsid w:val="000C2763"/>
    <w:rsid w:val="000E0188"/>
    <w:rsid w:val="001142F0"/>
    <w:rsid w:val="00170718"/>
    <w:rsid w:val="001A7FB6"/>
    <w:rsid w:val="00225742"/>
    <w:rsid w:val="00264E3F"/>
    <w:rsid w:val="00295742"/>
    <w:rsid w:val="002A68FF"/>
    <w:rsid w:val="002E3D23"/>
    <w:rsid w:val="00301E83"/>
    <w:rsid w:val="003053C2"/>
    <w:rsid w:val="0032477A"/>
    <w:rsid w:val="003264A9"/>
    <w:rsid w:val="00347370"/>
    <w:rsid w:val="00354CD1"/>
    <w:rsid w:val="003902C0"/>
    <w:rsid w:val="00395292"/>
    <w:rsid w:val="0040485A"/>
    <w:rsid w:val="0044712F"/>
    <w:rsid w:val="00477230"/>
    <w:rsid w:val="00487E96"/>
    <w:rsid w:val="004B3720"/>
    <w:rsid w:val="004F6AC9"/>
    <w:rsid w:val="00502FA0"/>
    <w:rsid w:val="00521FE7"/>
    <w:rsid w:val="005743F9"/>
    <w:rsid w:val="00600AA9"/>
    <w:rsid w:val="00645C70"/>
    <w:rsid w:val="00680A85"/>
    <w:rsid w:val="006B05B2"/>
    <w:rsid w:val="006E0009"/>
    <w:rsid w:val="006E49D1"/>
    <w:rsid w:val="006F5521"/>
    <w:rsid w:val="007048E1"/>
    <w:rsid w:val="00741CD7"/>
    <w:rsid w:val="00766C6E"/>
    <w:rsid w:val="00794C82"/>
    <w:rsid w:val="007B1AA2"/>
    <w:rsid w:val="007F0B4D"/>
    <w:rsid w:val="00815AF0"/>
    <w:rsid w:val="00821295"/>
    <w:rsid w:val="00840CAC"/>
    <w:rsid w:val="008779B9"/>
    <w:rsid w:val="0089488D"/>
    <w:rsid w:val="008C7017"/>
    <w:rsid w:val="008D3749"/>
    <w:rsid w:val="008D3A99"/>
    <w:rsid w:val="008E2EDE"/>
    <w:rsid w:val="008F568C"/>
    <w:rsid w:val="00903EBD"/>
    <w:rsid w:val="0091524D"/>
    <w:rsid w:val="0094448E"/>
    <w:rsid w:val="009F18A6"/>
    <w:rsid w:val="00A406CE"/>
    <w:rsid w:val="00AA48EB"/>
    <w:rsid w:val="00AB60D3"/>
    <w:rsid w:val="00AE26C2"/>
    <w:rsid w:val="00AF1AD5"/>
    <w:rsid w:val="00B22352"/>
    <w:rsid w:val="00B26EAC"/>
    <w:rsid w:val="00B629C1"/>
    <w:rsid w:val="00B64A38"/>
    <w:rsid w:val="00B96073"/>
    <w:rsid w:val="00BE4D0E"/>
    <w:rsid w:val="00BE7ECC"/>
    <w:rsid w:val="00BF44FD"/>
    <w:rsid w:val="00C240C8"/>
    <w:rsid w:val="00C4766C"/>
    <w:rsid w:val="00C83524"/>
    <w:rsid w:val="00D901E7"/>
    <w:rsid w:val="00D95703"/>
    <w:rsid w:val="00DB5D7F"/>
    <w:rsid w:val="00DD5D0F"/>
    <w:rsid w:val="00DF18EA"/>
    <w:rsid w:val="00E37B9D"/>
    <w:rsid w:val="00E64906"/>
    <w:rsid w:val="00ED6E0D"/>
    <w:rsid w:val="00F053C9"/>
    <w:rsid w:val="00FA63B5"/>
    <w:rsid w:val="00FC50F7"/>
    <w:rsid w:val="00FD0066"/>
    <w:rsid w:val="2C38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980BE6"/>
  <w15:docId w15:val="{1A2CD8DE-B4D3-574A-849F-1B726732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qFormat="1"/>
    <w:lsdException w:name="List 4" w:semiHidden="1" w:unhideWhenUsed="1" w:qFormat="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rPr>
      <w:kern w:val="2"/>
      <w:sz w:val="21"/>
      <w:szCs w:val="22"/>
    </w:rPr>
  </w:style>
  <w:style w:type="paragraph" w:styleId="1">
    <w:name w:val="heading 1"/>
    <w:basedOn w:val="a1"/>
    <w:next w:val="a1"/>
    <w:link w:val="10"/>
    <w:uiPriority w:val="9"/>
    <w:qFormat/>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2"/>
      <w:sz w:val="24"/>
      <w:szCs w:val="24"/>
    </w:rPr>
  </w:style>
  <w:style w:type="paragraph" w:styleId="33">
    <w:name w:val="List 3"/>
    <w:basedOn w:val="a1"/>
    <w:uiPriority w:val="99"/>
    <w:semiHidden/>
    <w:unhideWhenUsed/>
    <w:qFormat/>
    <w:pPr>
      <w:ind w:leftChars="400" w:left="100" w:hangingChars="200" w:hanging="200"/>
      <w:contextualSpacing/>
    </w:pPr>
  </w:style>
  <w:style w:type="paragraph" w:styleId="TOC7">
    <w:name w:val="toc 7"/>
    <w:basedOn w:val="a1"/>
    <w:next w:val="a1"/>
    <w:uiPriority w:val="39"/>
    <w:semiHidden/>
    <w:unhideWhenUsed/>
    <w:qFormat/>
    <w:pPr>
      <w:ind w:leftChars="1200" w:left="2520"/>
    </w:pPr>
  </w:style>
  <w:style w:type="paragraph" w:styleId="2">
    <w:name w:val="List Number 2"/>
    <w:basedOn w:val="a1"/>
    <w:uiPriority w:val="99"/>
    <w:semiHidden/>
    <w:unhideWhenUsed/>
    <w:qFormat/>
    <w:pPr>
      <w:numPr>
        <w:numId w:val="1"/>
      </w:numPr>
      <w:contextualSpacing/>
    </w:pPr>
  </w:style>
  <w:style w:type="paragraph" w:styleId="a7">
    <w:name w:val="table of authorities"/>
    <w:basedOn w:val="a1"/>
    <w:next w:val="a1"/>
    <w:uiPriority w:val="99"/>
    <w:semiHidden/>
    <w:unhideWhenUsed/>
    <w:qFormat/>
    <w:pPr>
      <w:ind w:leftChars="200" w:left="420"/>
    </w:pPr>
  </w:style>
  <w:style w:type="paragraph" w:styleId="a8">
    <w:name w:val="Note Heading"/>
    <w:basedOn w:val="a1"/>
    <w:next w:val="a1"/>
    <w:link w:val="a9"/>
    <w:uiPriority w:val="99"/>
    <w:semiHidden/>
    <w:unhideWhenUsed/>
    <w:qFormat/>
    <w:pPr>
      <w:jc w:val="center"/>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ind w:leftChars="1400" w:left="1400"/>
    </w:pPr>
  </w:style>
  <w:style w:type="paragraph" w:styleId="aa">
    <w:name w:val="E-mail Signature"/>
    <w:basedOn w:val="a1"/>
    <w:link w:val="ab"/>
    <w:uiPriority w:val="99"/>
    <w:semiHidden/>
    <w:unhideWhenUsed/>
    <w:qFormat/>
  </w:style>
  <w:style w:type="paragraph" w:styleId="a">
    <w:name w:val="List Number"/>
    <w:basedOn w:val="a1"/>
    <w:uiPriority w:val="99"/>
    <w:semiHidden/>
    <w:unhideWhenUsed/>
    <w:qFormat/>
    <w:pPr>
      <w:numPr>
        <w:numId w:val="3"/>
      </w:numPr>
      <w:contextualSpacing/>
    </w:pPr>
  </w:style>
  <w:style w:type="paragraph" w:styleId="ac">
    <w:name w:val="Normal Indent"/>
    <w:basedOn w:val="a1"/>
    <w:uiPriority w:val="99"/>
    <w:semiHidden/>
    <w:unhideWhenUsed/>
    <w:qFormat/>
    <w:pPr>
      <w:ind w:firstLineChars="200" w:firstLine="420"/>
    </w:pPr>
  </w:style>
  <w:style w:type="paragraph" w:styleId="ad">
    <w:name w:val="caption"/>
    <w:basedOn w:val="a1"/>
    <w:next w:val="a1"/>
    <w:uiPriority w:val="35"/>
    <w:semiHidden/>
    <w:unhideWhenUsed/>
    <w:qFormat/>
    <w:rPr>
      <w:rFonts w:asciiTheme="majorHAnsi" w:eastAsia="黑体" w:hAnsiTheme="majorHAnsi" w:cstheme="majorBidi"/>
      <w:sz w:val="20"/>
      <w:szCs w:val="20"/>
    </w:rPr>
  </w:style>
  <w:style w:type="paragraph" w:styleId="53">
    <w:name w:val="index 5"/>
    <w:basedOn w:val="a1"/>
    <w:next w:val="a1"/>
    <w:uiPriority w:val="99"/>
    <w:semiHidden/>
    <w:unhideWhenUsed/>
    <w:qFormat/>
    <w:pPr>
      <w:ind w:leftChars="800" w:left="800"/>
    </w:pPr>
  </w:style>
  <w:style w:type="paragraph" w:styleId="a0">
    <w:name w:val="List Bullet"/>
    <w:basedOn w:val="a1"/>
    <w:uiPriority w:val="99"/>
    <w:semiHidden/>
    <w:unhideWhenUsed/>
    <w:qFormat/>
    <w:pPr>
      <w:numPr>
        <w:numId w:val="4"/>
      </w:numPr>
      <w:contextualSpacing/>
    </w:pPr>
  </w:style>
  <w:style w:type="paragraph" w:styleId="ae">
    <w:name w:val="envelope address"/>
    <w:basedOn w:val="a1"/>
    <w:uiPriority w:val="99"/>
    <w:semiHidden/>
    <w:unhideWhenUsed/>
    <w:qFormat/>
    <w:pPr>
      <w:framePr w:w="7920" w:h="1980" w:hRule="exact" w:hSpace="180" w:wrap="around" w:hAnchor="page" w:xAlign="center" w:yAlign="bottom"/>
      <w:snapToGrid w:val="0"/>
      <w:ind w:leftChars="1400" w:left="100"/>
    </w:pPr>
    <w:rPr>
      <w:rFonts w:asciiTheme="majorHAnsi" w:eastAsiaTheme="majorEastAsia" w:hAnsiTheme="majorHAnsi" w:cstheme="majorBidi"/>
      <w:sz w:val="24"/>
      <w:szCs w:val="24"/>
    </w:rPr>
  </w:style>
  <w:style w:type="paragraph" w:styleId="af">
    <w:name w:val="Document Map"/>
    <w:basedOn w:val="a1"/>
    <w:link w:val="af0"/>
    <w:uiPriority w:val="99"/>
    <w:semiHidden/>
    <w:unhideWhenUsed/>
    <w:qFormat/>
    <w:rPr>
      <w:rFonts w:ascii="宋体" w:eastAsia="宋体"/>
      <w:sz w:val="18"/>
      <w:szCs w:val="18"/>
    </w:rPr>
  </w:style>
  <w:style w:type="paragraph" w:styleId="af1">
    <w:name w:val="toa heading"/>
    <w:basedOn w:val="a1"/>
    <w:next w:val="a1"/>
    <w:uiPriority w:val="99"/>
    <w:semiHidden/>
    <w:unhideWhenUsed/>
    <w:qFormat/>
    <w:pPr>
      <w:spacing w:before="120"/>
    </w:pPr>
    <w:rPr>
      <w:rFonts w:asciiTheme="majorHAnsi" w:eastAsia="宋体" w:hAnsiTheme="majorHAnsi" w:cstheme="majorBidi"/>
      <w:sz w:val="24"/>
      <w:szCs w:val="24"/>
    </w:rPr>
  </w:style>
  <w:style w:type="paragraph" w:styleId="af2">
    <w:name w:val="annotation text"/>
    <w:basedOn w:val="a1"/>
    <w:link w:val="af3"/>
    <w:uiPriority w:val="99"/>
    <w:semiHidden/>
    <w:unhideWhenUsed/>
    <w:qFormat/>
    <w:pPr>
      <w:jc w:val="left"/>
    </w:pPr>
  </w:style>
  <w:style w:type="paragraph" w:styleId="61">
    <w:name w:val="index 6"/>
    <w:basedOn w:val="a1"/>
    <w:next w:val="a1"/>
    <w:uiPriority w:val="99"/>
    <w:semiHidden/>
    <w:unhideWhenUsed/>
    <w:qFormat/>
    <w:pPr>
      <w:ind w:leftChars="1000" w:left="1000"/>
    </w:pPr>
  </w:style>
  <w:style w:type="paragraph" w:styleId="af4">
    <w:name w:val="Salutation"/>
    <w:basedOn w:val="a1"/>
    <w:next w:val="a1"/>
    <w:link w:val="af5"/>
    <w:uiPriority w:val="99"/>
    <w:semiHidden/>
    <w:unhideWhenUsed/>
    <w:qFormat/>
  </w:style>
  <w:style w:type="paragraph" w:styleId="34">
    <w:name w:val="Body Text 3"/>
    <w:basedOn w:val="a1"/>
    <w:link w:val="35"/>
    <w:uiPriority w:val="99"/>
    <w:semiHidden/>
    <w:unhideWhenUsed/>
    <w:qFormat/>
    <w:pPr>
      <w:spacing w:after="120"/>
    </w:pPr>
    <w:rPr>
      <w:sz w:val="16"/>
      <w:szCs w:val="16"/>
    </w:rPr>
  </w:style>
  <w:style w:type="paragraph" w:styleId="af6">
    <w:name w:val="Closing"/>
    <w:basedOn w:val="a1"/>
    <w:link w:val="af7"/>
    <w:uiPriority w:val="99"/>
    <w:semiHidden/>
    <w:unhideWhenUsed/>
    <w:qFormat/>
    <w:pPr>
      <w:ind w:leftChars="2100" w:left="100"/>
    </w:pPr>
  </w:style>
  <w:style w:type="paragraph" w:styleId="30">
    <w:name w:val="List Bullet 3"/>
    <w:basedOn w:val="a1"/>
    <w:uiPriority w:val="99"/>
    <w:semiHidden/>
    <w:unhideWhenUsed/>
    <w:pPr>
      <w:numPr>
        <w:numId w:val="5"/>
      </w:numPr>
      <w:contextualSpacing/>
    </w:pPr>
  </w:style>
  <w:style w:type="paragraph" w:styleId="af8">
    <w:name w:val="Body Text"/>
    <w:basedOn w:val="a1"/>
    <w:link w:val="af9"/>
    <w:uiPriority w:val="99"/>
    <w:semiHidden/>
    <w:unhideWhenUsed/>
    <w:pPr>
      <w:spacing w:after="120"/>
    </w:pPr>
  </w:style>
  <w:style w:type="paragraph" w:styleId="afa">
    <w:name w:val="Body Text Indent"/>
    <w:basedOn w:val="a1"/>
    <w:link w:val="afb"/>
    <w:uiPriority w:val="99"/>
    <w:semiHidden/>
    <w:unhideWhenUsed/>
    <w:qFormat/>
    <w:pPr>
      <w:spacing w:after="120"/>
      <w:ind w:leftChars="200" w:left="42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pPr>
      <w:ind w:leftChars="200" w:left="100" w:hangingChars="200" w:hanging="200"/>
      <w:contextualSpacing/>
    </w:pPr>
  </w:style>
  <w:style w:type="paragraph" w:styleId="afc">
    <w:name w:val="List Continue"/>
    <w:basedOn w:val="a1"/>
    <w:uiPriority w:val="99"/>
    <w:semiHidden/>
    <w:unhideWhenUsed/>
    <w:pPr>
      <w:spacing w:after="120"/>
      <w:ind w:leftChars="200" w:left="420"/>
      <w:contextualSpacing/>
    </w:pPr>
  </w:style>
  <w:style w:type="paragraph" w:styleId="afd">
    <w:name w:val="Block Text"/>
    <w:basedOn w:val="a1"/>
    <w:uiPriority w:val="99"/>
    <w:semiHidden/>
    <w:unhideWhenUsed/>
    <w:qFormat/>
    <w:pPr>
      <w:spacing w:after="120"/>
      <w:ind w:leftChars="700" w:left="1440" w:rightChars="700" w:right="1440"/>
    </w:pPr>
  </w:style>
  <w:style w:type="paragraph" w:styleId="20">
    <w:name w:val="List Bullet 2"/>
    <w:basedOn w:val="a1"/>
    <w:uiPriority w:val="99"/>
    <w:semiHidden/>
    <w:unhideWhenUsed/>
    <w:pPr>
      <w:numPr>
        <w:numId w:val="7"/>
      </w:numPr>
      <w:contextualSpacing/>
    </w:pPr>
  </w:style>
  <w:style w:type="paragraph" w:styleId="HTML">
    <w:name w:val="HTML Address"/>
    <w:basedOn w:val="a1"/>
    <w:link w:val="HTML0"/>
    <w:uiPriority w:val="99"/>
    <w:semiHidden/>
    <w:unhideWhenUsed/>
    <w:rPr>
      <w:i/>
      <w:iCs/>
    </w:rPr>
  </w:style>
  <w:style w:type="paragraph" w:styleId="43">
    <w:name w:val="index 4"/>
    <w:basedOn w:val="a1"/>
    <w:next w:val="a1"/>
    <w:uiPriority w:val="99"/>
    <w:semiHidden/>
    <w:unhideWhenUsed/>
    <w:qFormat/>
    <w:pPr>
      <w:ind w:leftChars="600" w:left="600"/>
    </w:pPr>
  </w:style>
  <w:style w:type="paragraph" w:styleId="TOC5">
    <w:name w:val="toc 5"/>
    <w:basedOn w:val="a1"/>
    <w:next w:val="a1"/>
    <w:uiPriority w:val="39"/>
    <w:semiHidden/>
    <w:unhideWhenUsed/>
    <w:qFormat/>
    <w:pPr>
      <w:ind w:leftChars="800" w:left="1680"/>
    </w:pPr>
  </w:style>
  <w:style w:type="paragraph" w:styleId="TOC3">
    <w:name w:val="toc 3"/>
    <w:basedOn w:val="a1"/>
    <w:next w:val="a1"/>
    <w:uiPriority w:val="39"/>
    <w:semiHidden/>
    <w:unhideWhenUsed/>
    <w:qFormat/>
    <w:pPr>
      <w:ind w:leftChars="400" w:left="840"/>
    </w:pPr>
  </w:style>
  <w:style w:type="paragraph" w:styleId="afe">
    <w:name w:val="Plain Text"/>
    <w:basedOn w:val="a1"/>
    <w:link w:val="aff"/>
    <w:uiPriority w:val="99"/>
    <w:semiHidden/>
    <w:unhideWhenUsed/>
    <w:qFormat/>
    <w:rPr>
      <w:rFonts w:ascii="宋体" w:eastAsia="宋体" w:hAnsi="Courier New" w:cs="Courier New"/>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TOC8">
    <w:name w:val="toc 8"/>
    <w:basedOn w:val="a1"/>
    <w:next w:val="a1"/>
    <w:uiPriority w:val="39"/>
    <w:semiHidden/>
    <w:unhideWhenUsed/>
    <w:pPr>
      <w:ind w:leftChars="1400" w:left="2940"/>
    </w:pPr>
  </w:style>
  <w:style w:type="paragraph" w:styleId="36">
    <w:name w:val="index 3"/>
    <w:basedOn w:val="a1"/>
    <w:next w:val="a1"/>
    <w:uiPriority w:val="99"/>
    <w:semiHidden/>
    <w:unhideWhenUsed/>
    <w:pPr>
      <w:ind w:leftChars="400" w:left="400"/>
    </w:pPr>
  </w:style>
  <w:style w:type="paragraph" w:styleId="aff0">
    <w:name w:val="Date"/>
    <w:basedOn w:val="a1"/>
    <w:next w:val="a1"/>
    <w:link w:val="aff1"/>
    <w:uiPriority w:val="99"/>
    <w:semiHidden/>
    <w:unhideWhenUsed/>
    <w:qFormat/>
    <w:pPr>
      <w:ind w:leftChars="2500" w:left="100"/>
    </w:pPr>
  </w:style>
  <w:style w:type="paragraph" w:styleId="24">
    <w:name w:val="Body Text Indent 2"/>
    <w:basedOn w:val="a1"/>
    <w:link w:val="25"/>
    <w:uiPriority w:val="99"/>
    <w:semiHidden/>
    <w:unhideWhenUsed/>
    <w:qFormat/>
    <w:pPr>
      <w:spacing w:after="120" w:line="480" w:lineRule="auto"/>
      <w:ind w:leftChars="200" w:left="420"/>
    </w:pPr>
  </w:style>
  <w:style w:type="paragraph" w:styleId="aff2">
    <w:name w:val="endnote text"/>
    <w:basedOn w:val="a1"/>
    <w:link w:val="aff3"/>
    <w:uiPriority w:val="99"/>
    <w:semiHidden/>
    <w:unhideWhenUsed/>
    <w:qFormat/>
    <w:pPr>
      <w:snapToGrid w:val="0"/>
      <w:jc w:val="left"/>
    </w:pPr>
  </w:style>
  <w:style w:type="paragraph" w:styleId="54">
    <w:name w:val="List Continue 5"/>
    <w:basedOn w:val="a1"/>
    <w:uiPriority w:val="99"/>
    <w:semiHidden/>
    <w:unhideWhenUsed/>
    <w:qFormat/>
    <w:pPr>
      <w:spacing w:after="120"/>
      <w:ind w:leftChars="1000" w:left="2100"/>
      <w:contextualSpacing/>
    </w:pPr>
  </w:style>
  <w:style w:type="paragraph" w:styleId="aff4">
    <w:name w:val="Balloon Text"/>
    <w:basedOn w:val="a1"/>
    <w:link w:val="aff5"/>
    <w:uiPriority w:val="99"/>
    <w:semiHidden/>
    <w:unhideWhenUsed/>
    <w:qFormat/>
    <w:rPr>
      <w:sz w:val="18"/>
      <w:szCs w:val="18"/>
    </w:rPr>
  </w:style>
  <w:style w:type="paragraph" w:styleId="aff6">
    <w:name w:val="footer"/>
    <w:basedOn w:val="a1"/>
    <w:link w:val="aff7"/>
    <w:uiPriority w:val="99"/>
    <w:unhideWhenUsed/>
    <w:qFormat/>
    <w:pPr>
      <w:tabs>
        <w:tab w:val="center" w:pos="4153"/>
        <w:tab w:val="right" w:pos="8306"/>
      </w:tabs>
      <w:snapToGrid w:val="0"/>
      <w:jc w:val="left"/>
    </w:pPr>
    <w:rPr>
      <w:sz w:val="18"/>
      <w:szCs w:val="18"/>
    </w:rPr>
  </w:style>
  <w:style w:type="paragraph" w:styleId="aff8">
    <w:name w:val="envelope return"/>
    <w:basedOn w:val="a1"/>
    <w:uiPriority w:val="99"/>
    <w:semiHidden/>
    <w:unhideWhenUsed/>
    <w:qFormat/>
    <w:pPr>
      <w:snapToGrid w:val="0"/>
    </w:pPr>
    <w:rPr>
      <w:rFonts w:asciiTheme="majorHAnsi" w:eastAsiaTheme="majorEastAsia" w:hAnsiTheme="majorHAnsi" w:cstheme="majorBidi"/>
    </w:rPr>
  </w:style>
  <w:style w:type="paragraph" w:styleId="aff9">
    <w:name w:val="header"/>
    <w:basedOn w:val="a1"/>
    <w:link w:val="affa"/>
    <w:uiPriority w:val="99"/>
    <w:unhideWhenUsed/>
    <w:pPr>
      <w:pBdr>
        <w:bottom w:val="single" w:sz="6" w:space="1" w:color="auto"/>
      </w:pBdr>
      <w:tabs>
        <w:tab w:val="center" w:pos="4153"/>
        <w:tab w:val="right" w:pos="8306"/>
      </w:tabs>
      <w:snapToGrid w:val="0"/>
      <w:jc w:val="center"/>
    </w:pPr>
    <w:rPr>
      <w:sz w:val="18"/>
      <w:szCs w:val="18"/>
    </w:rPr>
  </w:style>
  <w:style w:type="paragraph" w:styleId="affb">
    <w:name w:val="Signature"/>
    <w:basedOn w:val="a1"/>
    <w:link w:val="affc"/>
    <w:uiPriority w:val="99"/>
    <w:semiHidden/>
    <w:unhideWhenUsed/>
    <w:qFormat/>
    <w:pPr>
      <w:ind w:leftChars="2100" w:left="100"/>
    </w:pPr>
  </w:style>
  <w:style w:type="paragraph" w:styleId="TOC1">
    <w:name w:val="toc 1"/>
    <w:basedOn w:val="a1"/>
    <w:next w:val="a1"/>
    <w:uiPriority w:val="39"/>
    <w:semiHidden/>
    <w:unhideWhenUsed/>
  </w:style>
  <w:style w:type="paragraph" w:styleId="44">
    <w:name w:val="List Continue 4"/>
    <w:basedOn w:val="a1"/>
    <w:uiPriority w:val="99"/>
    <w:semiHidden/>
    <w:unhideWhenUsed/>
    <w:qFormat/>
    <w:pPr>
      <w:spacing w:after="120"/>
      <w:ind w:leftChars="800" w:left="1680"/>
      <w:contextualSpacing/>
    </w:pPr>
  </w:style>
  <w:style w:type="paragraph" w:styleId="TOC4">
    <w:name w:val="toc 4"/>
    <w:basedOn w:val="a1"/>
    <w:next w:val="a1"/>
    <w:uiPriority w:val="39"/>
    <w:semiHidden/>
    <w:unhideWhenUsed/>
    <w:qFormat/>
    <w:pPr>
      <w:ind w:leftChars="600" w:left="1260"/>
    </w:pPr>
  </w:style>
  <w:style w:type="paragraph" w:styleId="affd">
    <w:name w:val="index heading"/>
    <w:basedOn w:val="a1"/>
    <w:next w:val="11"/>
    <w:uiPriority w:val="99"/>
    <w:semiHidden/>
    <w:unhideWhenUsed/>
    <w:qFormat/>
    <w:rPr>
      <w:rFonts w:asciiTheme="majorHAnsi" w:eastAsiaTheme="majorEastAsia" w:hAnsiTheme="majorHAnsi" w:cstheme="majorBidi"/>
      <w:b/>
      <w:bCs/>
    </w:rPr>
  </w:style>
  <w:style w:type="paragraph" w:styleId="11">
    <w:name w:val="index 1"/>
    <w:basedOn w:val="a1"/>
    <w:next w:val="a1"/>
    <w:uiPriority w:val="99"/>
    <w:semiHidden/>
    <w:unhideWhenUsed/>
    <w:qFormat/>
  </w:style>
  <w:style w:type="paragraph" w:styleId="affe">
    <w:name w:val="Subtitle"/>
    <w:basedOn w:val="a1"/>
    <w:next w:val="a1"/>
    <w:link w:val="afff"/>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5">
    <w:name w:val="List Number 5"/>
    <w:basedOn w:val="a1"/>
    <w:uiPriority w:val="99"/>
    <w:semiHidden/>
    <w:unhideWhenUsed/>
    <w:pPr>
      <w:numPr>
        <w:numId w:val="10"/>
      </w:numPr>
      <w:contextualSpacing/>
    </w:pPr>
  </w:style>
  <w:style w:type="paragraph" w:styleId="afff0">
    <w:name w:val="List"/>
    <w:basedOn w:val="a1"/>
    <w:uiPriority w:val="99"/>
    <w:semiHidden/>
    <w:unhideWhenUsed/>
    <w:pPr>
      <w:ind w:left="200" w:hangingChars="200" w:hanging="200"/>
      <w:contextualSpacing/>
    </w:pPr>
  </w:style>
  <w:style w:type="paragraph" w:styleId="afff1">
    <w:name w:val="footnote text"/>
    <w:basedOn w:val="a1"/>
    <w:link w:val="afff2"/>
    <w:uiPriority w:val="99"/>
    <w:semiHidden/>
    <w:unhideWhenUsed/>
    <w:pPr>
      <w:snapToGrid w:val="0"/>
      <w:jc w:val="left"/>
    </w:pPr>
    <w:rPr>
      <w:sz w:val="18"/>
      <w:szCs w:val="18"/>
    </w:rPr>
  </w:style>
  <w:style w:type="paragraph" w:styleId="TOC6">
    <w:name w:val="toc 6"/>
    <w:basedOn w:val="a1"/>
    <w:next w:val="a1"/>
    <w:uiPriority w:val="39"/>
    <w:semiHidden/>
    <w:unhideWhenUsed/>
    <w:pPr>
      <w:ind w:leftChars="1000" w:left="2100"/>
    </w:pPr>
  </w:style>
  <w:style w:type="paragraph" w:styleId="55">
    <w:name w:val="List 5"/>
    <w:basedOn w:val="a1"/>
    <w:uiPriority w:val="99"/>
    <w:semiHidden/>
    <w:unhideWhenUsed/>
    <w:pPr>
      <w:ind w:leftChars="800" w:left="100" w:hangingChars="200" w:hanging="200"/>
      <w:contextualSpacing/>
    </w:pPr>
  </w:style>
  <w:style w:type="paragraph" w:styleId="37">
    <w:name w:val="Body Text Indent 3"/>
    <w:basedOn w:val="a1"/>
    <w:link w:val="38"/>
    <w:uiPriority w:val="99"/>
    <w:semiHidden/>
    <w:unhideWhenUsed/>
    <w:qFormat/>
    <w:pPr>
      <w:spacing w:after="120"/>
      <w:ind w:leftChars="200" w:left="420"/>
    </w:pPr>
    <w:rPr>
      <w:sz w:val="16"/>
      <w:szCs w:val="16"/>
    </w:rPr>
  </w:style>
  <w:style w:type="paragraph" w:styleId="71">
    <w:name w:val="index 7"/>
    <w:basedOn w:val="a1"/>
    <w:next w:val="a1"/>
    <w:uiPriority w:val="99"/>
    <w:semiHidden/>
    <w:unhideWhenUsed/>
    <w:pPr>
      <w:ind w:leftChars="1200" w:left="1200"/>
    </w:pPr>
  </w:style>
  <w:style w:type="paragraph" w:styleId="91">
    <w:name w:val="index 9"/>
    <w:basedOn w:val="a1"/>
    <w:next w:val="a1"/>
    <w:uiPriority w:val="99"/>
    <w:semiHidden/>
    <w:unhideWhenUsed/>
    <w:qFormat/>
    <w:pPr>
      <w:ind w:leftChars="1600" w:left="1600"/>
    </w:pPr>
  </w:style>
  <w:style w:type="paragraph" w:styleId="afff3">
    <w:name w:val="table of figures"/>
    <w:basedOn w:val="a1"/>
    <w:next w:val="a1"/>
    <w:uiPriority w:val="99"/>
    <w:semiHidden/>
    <w:unhideWhenUsed/>
    <w:pPr>
      <w:ind w:leftChars="200" w:left="200" w:hangingChars="200" w:hanging="200"/>
    </w:pPr>
  </w:style>
  <w:style w:type="paragraph" w:styleId="TOC2">
    <w:name w:val="toc 2"/>
    <w:basedOn w:val="a1"/>
    <w:next w:val="a1"/>
    <w:uiPriority w:val="39"/>
    <w:semiHidden/>
    <w:unhideWhenUsed/>
    <w:pPr>
      <w:ind w:leftChars="200" w:left="420"/>
    </w:pPr>
  </w:style>
  <w:style w:type="paragraph" w:styleId="TOC9">
    <w:name w:val="toc 9"/>
    <w:basedOn w:val="a1"/>
    <w:next w:val="a1"/>
    <w:uiPriority w:val="39"/>
    <w:semiHidden/>
    <w:unhideWhenUsed/>
    <w:qFormat/>
    <w:pPr>
      <w:ind w:leftChars="1600" w:left="3360"/>
    </w:pPr>
  </w:style>
  <w:style w:type="paragraph" w:styleId="26">
    <w:name w:val="Body Text 2"/>
    <w:basedOn w:val="a1"/>
    <w:link w:val="27"/>
    <w:uiPriority w:val="99"/>
    <w:semiHidden/>
    <w:unhideWhenUsed/>
    <w:pPr>
      <w:spacing w:after="120" w:line="480" w:lineRule="auto"/>
    </w:pPr>
  </w:style>
  <w:style w:type="paragraph" w:styleId="45">
    <w:name w:val="List 4"/>
    <w:basedOn w:val="a1"/>
    <w:uiPriority w:val="99"/>
    <w:semiHidden/>
    <w:unhideWhenUsed/>
    <w:qFormat/>
    <w:pPr>
      <w:ind w:leftChars="600" w:left="100" w:hangingChars="200" w:hanging="200"/>
      <w:contextualSpacing/>
    </w:pPr>
  </w:style>
  <w:style w:type="paragraph" w:styleId="28">
    <w:name w:val="List Continue 2"/>
    <w:basedOn w:val="a1"/>
    <w:uiPriority w:val="99"/>
    <w:semiHidden/>
    <w:unhideWhenUsed/>
    <w:qFormat/>
    <w:pPr>
      <w:spacing w:after="120"/>
      <w:ind w:leftChars="400" w:left="840"/>
      <w:contextualSpacing/>
    </w:pPr>
  </w:style>
  <w:style w:type="paragraph" w:styleId="afff4">
    <w:name w:val="Message Header"/>
    <w:basedOn w:val="a1"/>
    <w:link w:val="afff5"/>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rPr>
      <w:rFonts w:ascii="Courier New" w:hAnsi="Courier New" w:cs="Courier New"/>
      <w:sz w:val="20"/>
      <w:szCs w:val="20"/>
    </w:rPr>
  </w:style>
  <w:style w:type="paragraph" w:styleId="afff6">
    <w:name w:val="Normal (Web)"/>
    <w:basedOn w:val="a1"/>
    <w:uiPriority w:val="99"/>
    <w:semiHidden/>
    <w:unhideWhenUsed/>
    <w:rPr>
      <w:rFonts w:ascii="Times New Roman" w:hAnsi="Times New Roman" w:cs="Times New Roman"/>
      <w:sz w:val="24"/>
      <w:szCs w:val="24"/>
    </w:rPr>
  </w:style>
  <w:style w:type="paragraph" w:styleId="39">
    <w:name w:val="List Continue 3"/>
    <w:basedOn w:val="a1"/>
    <w:uiPriority w:val="99"/>
    <w:semiHidden/>
    <w:unhideWhenUsed/>
    <w:pPr>
      <w:spacing w:after="120"/>
      <w:ind w:leftChars="600" w:left="1260"/>
      <w:contextualSpacing/>
    </w:pPr>
  </w:style>
  <w:style w:type="paragraph" w:styleId="29">
    <w:name w:val="index 2"/>
    <w:basedOn w:val="a1"/>
    <w:next w:val="a1"/>
    <w:uiPriority w:val="99"/>
    <w:semiHidden/>
    <w:unhideWhenUsed/>
    <w:pPr>
      <w:ind w:leftChars="200" w:left="200"/>
    </w:pPr>
  </w:style>
  <w:style w:type="paragraph" w:styleId="afff7">
    <w:name w:val="Title"/>
    <w:basedOn w:val="a1"/>
    <w:next w:val="a1"/>
    <w:link w:val="afff8"/>
    <w:uiPriority w:val="10"/>
    <w:qFormat/>
    <w:pPr>
      <w:spacing w:before="240" w:after="60"/>
      <w:jc w:val="center"/>
      <w:outlineLvl w:val="0"/>
    </w:pPr>
    <w:rPr>
      <w:rFonts w:asciiTheme="majorHAnsi" w:eastAsia="宋体" w:hAnsiTheme="majorHAnsi" w:cstheme="majorBidi"/>
      <w:b/>
      <w:bCs/>
      <w:sz w:val="32"/>
      <w:szCs w:val="32"/>
    </w:rPr>
  </w:style>
  <w:style w:type="paragraph" w:styleId="afff9">
    <w:name w:val="annotation subject"/>
    <w:basedOn w:val="af2"/>
    <w:next w:val="af2"/>
    <w:link w:val="afffa"/>
    <w:uiPriority w:val="99"/>
    <w:semiHidden/>
    <w:unhideWhenUsed/>
    <w:rPr>
      <w:b/>
      <w:bCs/>
    </w:rPr>
  </w:style>
  <w:style w:type="paragraph" w:styleId="afffb">
    <w:name w:val="Body Text First Indent"/>
    <w:basedOn w:val="af8"/>
    <w:link w:val="afffc"/>
    <w:uiPriority w:val="99"/>
    <w:semiHidden/>
    <w:unhideWhenUsed/>
    <w:qFormat/>
    <w:pPr>
      <w:ind w:firstLineChars="100" w:firstLine="420"/>
    </w:pPr>
  </w:style>
  <w:style w:type="paragraph" w:styleId="2a">
    <w:name w:val="Body Text First Indent 2"/>
    <w:basedOn w:val="afa"/>
    <w:link w:val="2b"/>
    <w:uiPriority w:val="99"/>
    <w:semiHidden/>
    <w:unhideWhenUsed/>
    <w:pPr>
      <w:ind w:firstLineChars="200" w:firstLine="420"/>
    </w:pPr>
  </w:style>
  <w:style w:type="character" w:styleId="afffd">
    <w:name w:val="Hyperlink"/>
    <w:basedOn w:val="a2"/>
    <w:uiPriority w:val="99"/>
    <w:unhideWhenUsed/>
    <w:qFormat/>
    <w:rPr>
      <w:color w:val="0000FF" w:themeColor="hyperlink"/>
      <w:u w:val="single"/>
    </w:rPr>
  </w:style>
  <w:style w:type="paragraph" w:styleId="afffe">
    <w:name w:val="No Spacing"/>
    <w:link w:val="affff"/>
    <w:uiPriority w:val="1"/>
    <w:qFormat/>
    <w:rPr>
      <w:sz w:val="22"/>
      <w:szCs w:val="22"/>
    </w:rPr>
  </w:style>
  <w:style w:type="character" w:customStyle="1" w:styleId="affff">
    <w:name w:val="无间隔 字符"/>
    <w:basedOn w:val="a2"/>
    <w:link w:val="afffe"/>
    <w:uiPriority w:val="1"/>
    <w:qFormat/>
    <w:rPr>
      <w:kern w:val="0"/>
      <w:sz w:val="22"/>
    </w:rPr>
  </w:style>
  <w:style w:type="character" w:customStyle="1" w:styleId="aff5">
    <w:name w:val="批注框文本 字符"/>
    <w:basedOn w:val="a2"/>
    <w:link w:val="aff4"/>
    <w:uiPriority w:val="99"/>
    <w:semiHidden/>
    <w:qFormat/>
    <w:rPr>
      <w:sz w:val="18"/>
      <w:szCs w:val="18"/>
    </w:rPr>
  </w:style>
  <w:style w:type="paragraph" w:styleId="affff0">
    <w:name w:val="List Paragraph"/>
    <w:basedOn w:val="a1"/>
    <w:uiPriority w:val="34"/>
    <w:qFormat/>
    <w:pPr>
      <w:ind w:firstLineChars="200" w:firstLine="420"/>
    </w:pPr>
  </w:style>
  <w:style w:type="character" w:customStyle="1" w:styleId="10">
    <w:name w:val="标题 1 字符"/>
    <w:basedOn w:val="a2"/>
    <w:link w:val="1"/>
    <w:uiPriority w:val="9"/>
    <w:qFormat/>
    <w:rPr>
      <w:b/>
      <w:bCs/>
      <w:kern w:val="44"/>
      <w:sz w:val="44"/>
      <w:szCs w:val="44"/>
    </w:rPr>
  </w:style>
  <w:style w:type="character" w:customStyle="1" w:styleId="af0">
    <w:name w:val="文档结构图 字符"/>
    <w:basedOn w:val="a2"/>
    <w:link w:val="af"/>
    <w:uiPriority w:val="99"/>
    <w:semiHidden/>
    <w:qFormat/>
    <w:rPr>
      <w:rFonts w:ascii="宋体" w:eastAsia="宋体"/>
      <w:sz w:val="18"/>
      <w:szCs w:val="18"/>
    </w:rPr>
  </w:style>
  <w:style w:type="character" w:customStyle="1" w:styleId="22">
    <w:name w:val="标题 2 字符"/>
    <w:basedOn w:val="a2"/>
    <w:link w:val="21"/>
    <w:uiPriority w:val="9"/>
    <w:qFormat/>
    <w:rPr>
      <w:rFonts w:asciiTheme="majorHAnsi" w:eastAsiaTheme="majorEastAsia" w:hAnsiTheme="majorHAnsi" w:cstheme="majorBidi"/>
      <w:b/>
      <w:bCs/>
      <w:sz w:val="32"/>
      <w:szCs w:val="32"/>
    </w:rPr>
  </w:style>
  <w:style w:type="character" w:customStyle="1" w:styleId="32">
    <w:name w:val="标题 3 字符"/>
    <w:basedOn w:val="a2"/>
    <w:link w:val="31"/>
    <w:uiPriority w:val="9"/>
    <w:qFormat/>
    <w:rPr>
      <w:b/>
      <w:bCs/>
      <w:sz w:val="32"/>
      <w:szCs w:val="32"/>
    </w:rPr>
  </w:style>
  <w:style w:type="character" w:customStyle="1" w:styleId="affa">
    <w:name w:val="页眉 字符"/>
    <w:basedOn w:val="a2"/>
    <w:link w:val="aff9"/>
    <w:uiPriority w:val="99"/>
    <w:qFormat/>
    <w:rPr>
      <w:sz w:val="18"/>
      <w:szCs w:val="18"/>
    </w:rPr>
  </w:style>
  <w:style w:type="character" w:customStyle="1" w:styleId="aff7">
    <w:name w:val="页脚 字符"/>
    <w:basedOn w:val="a2"/>
    <w:link w:val="aff6"/>
    <w:uiPriority w:val="99"/>
    <w:qFormat/>
    <w:rPr>
      <w:sz w:val="18"/>
      <w:szCs w:val="18"/>
    </w:rPr>
  </w:style>
  <w:style w:type="character" w:customStyle="1" w:styleId="HTML0">
    <w:name w:val="HTML 地址 字符"/>
    <w:basedOn w:val="a2"/>
    <w:link w:val="HTML"/>
    <w:uiPriority w:val="99"/>
    <w:semiHidden/>
    <w:qFormat/>
    <w:rPr>
      <w:i/>
      <w:iCs/>
    </w:rPr>
  </w:style>
  <w:style w:type="character" w:customStyle="1" w:styleId="HTML2">
    <w:name w:val="HTML 预设格式 字符"/>
    <w:basedOn w:val="a2"/>
    <w:link w:val="HTML1"/>
    <w:uiPriority w:val="99"/>
    <w:semiHidden/>
    <w:qFormat/>
    <w:rPr>
      <w:rFonts w:ascii="Courier New" w:hAnsi="Courier New" w:cs="Courier New"/>
      <w:sz w:val="20"/>
      <w:szCs w:val="20"/>
    </w:rPr>
  </w:style>
  <w:style w:type="paragraph" w:customStyle="1" w:styleId="TOC10">
    <w:name w:val="TOC 标题1"/>
    <w:basedOn w:val="1"/>
    <w:next w:val="a1"/>
    <w:uiPriority w:val="39"/>
    <w:semiHidden/>
    <w:unhideWhenUsed/>
    <w:qFormat/>
    <w:pPr>
      <w:outlineLvl w:val="9"/>
    </w:pPr>
  </w:style>
  <w:style w:type="character" w:customStyle="1" w:styleId="afff8">
    <w:name w:val="标题 字符"/>
    <w:basedOn w:val="a2"/>
    <w:link w:val="afff7"/>
    <w:uiPriority w:val="10"/>
    <w:qFormat/>
    <w:rPr>
      <w:rFonts w:asciiTheme="majorHAnsi" w:eastAsia="宋体" w:hAnsiTheme="majorHAnsi" w:cstheme="majorBidi"/>
      <w:b/>
      <w:bCs/>
      <w:sz w:val="32"/>
      <w:szCs w:val="32"/>
    </w:rPr>
  </w:style>
  <w:style w:type="character" w:customStyle="1" w:styleId="42">
    <w:name w:val="标题 4 字符"/>
    <w:basedOn w:val="a2"/>
    <w:link w:val="41"/>
    <w:uiPriority w:val="9"/>
    <w:semiHidden/>
    <w:qFormat/>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qFormat/>
    <w:rPr>
      <w:b/>
      <w:bCs/>
      <w:sz w:val="28"/>
      <w:szCs w:val="28"/>
    </w:rPr>
  </w:style>
  <w:style w:type="character" w:customStyle="1" w:styleId="60">
    <w:name w:val="标题 6 字符"/>
    <w:basedOn w:val="a2"/>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2"/>
    <w:link w:val="7"/>
    <w:uiPriority w:val="9"/>
    <w:semiHidden/>
    <w:qFormat/>
    <w:rPr>
      <w:b/>
      <w:bCs/>
      <w:sz w:val="24"/>
      <w:szCs w:val="24"/>
    </w:rPr>
  </w:style>
  <w:style w:type="character" w:customStyle="1" w:styleId="80">
    <w:name w:val="标题 8 字符"/>
    <w:basedOn w:val="a2"/>
    <w:link w:val="8"/>
    <w:uiPriority w:val="9"/>
    <w:semiHidden/>
    <w:qFormat/>
    <w:rPr>
      <w:rFonts w:asciiTheme="majorHAnsi" w:eastAsiaTheme="majorEastAsia" w:hAnsiTheme="majorHAnsi" w:cstheme="majorBidi"/>
      <w:sz w:val="24"/>
      <w:szCs w:val="24"/>
    </w:rPr>
  </w:style>
  <w:style w:type="character" w:customStyle="1" w:styleId="90">
    <w:name w:val="标题 9 字符"/>
    <w:basedOn w:val="a2"/>
    <w:link w:val="9"/>
    <w:uiPriority w:val="9"/>
    <w:semiHidden/>
    <w:qFormat/>
    <w:rPr>
      <w:rFonts w:asciiTheme="majorHAnsi" w:eastAsiaTheme="majorEastAsia" w:hAnsiTheme="majorHAnsi" w:cstheme="majorBidi"/>
      <w:szCs w:val="21"/>
    </w:rPr>
  </w:style>
  <w:style w:type="character" w:customStyle="1" w:styleId="af5">
    <w:name w:val="称呼 字符"/>
    <w:basedOn w:val="a2"/>
    <w:link w:val="af4"/>
    <w:uiPriority w:val="99"/>
    <w:semiHidden/>
    <w:qFormat/>
  </w:style>
  <w:style w:type="character" w:customStyle="1" w:styleId="aff">
    <w:name w:val="纯文本 字符"/>
    <w:basedOn w:val="a2"/>
    <w:link w:val="afe"/>
    <w:uiPriority w:val="99"/>
    <w:semiHidden/>
    <w:rPr>
      <w:rFonts w:ascii="宋体" w:eastAsia="宋体" w:hAnsi="Courier New" w:cs="Courier New"/>
      <w:szCs w:val="21"/>
    </w:rPr>
  </w:style>
  <w:style w:type="character" w:customStyle="1" w:styleId="ab">
    <w:name w:val="电子邮件签名 字符"/>
    <w:basedOn w:val="a2"/>
    <w:link w:val="aa"/>
    <w:uiPriority w:val="99"/>
    <w:semiHidden/>
    <w:qFormat/>
  </w:style>
  <w:style w:type="character" w:customStyle="1" w:styleId="afff">
    <w:name w:val="副标题 字符"/>
    <w:basedOn w:val="a2"/>
    <w:link w:val="affe"/>
    <w:uiPriority w:val="11"/>
    <w:qFormat/>
    <w:rPr>
      <w:rFonts w:asciiTheme="majorHAnsi" w:eastAsia="宋体" w:hAnsiTheme="majorHAnsi" w:cstheme="majorBidi"/>
      <w:b/>
      <w:bCs/>
      <w:kern w:val="28"/>
      <w:sz w:val="32"/>
      <w:szCs w:val="32"/>
    </w:rPr>
  </w:style>
  <w:style w:type="character" w:customStyle="1" w:styleId="a6">
    <w:name w:val="宏文本 字符"/>
    <w:basedOn w:val="a2"/>
    <w:link w:val="a5"/>
    <w:uiPriority w:val="99"/>
    <w:semiHidden/>
    <w:qFormat/>
    <w:rPr>
      <w:rFonts w:ascii="Courier New" w:eastAsia="宋体" w:hAnsi="Courier New" w:cs="Courier New"/>
      <w:sz w:val="24"/>
      <w:szCs w:val="24"/>
    </w:rPr>
  </w:style>
  <w:style w:type="character" w:customStyle="1" w:styleId="afff2">
    <w:name w:val="脚注文本 字符"/>
    <w:basedOn w:val="a2"/>
    <w:link w:val="afff1"/>
    <w:uiPriority w:val="99"/>
    <w:semiHidden/>
    <w:qFormat/>
    <w:rPr>
      <w:sz w:val="18"/>
      <w:szCs w:val="18"/>
    </w:rPr>
  </w:style>
  <w:style w:type="character" w:customStyle="1" w:styleId="af7">
    <w:name w:val="结束语 字符"/>
    <w:basedOn w:val="a2"/>
    <w:link w:val="af6"/>
    <w:uiPriority w:val="99"/>
    <w:semiHidden/>
    <w:qFormat/>
  </w:style>
  <w:style w:type="paragraph" w:styleId="affff1">
    <w:name w:val="Intense Quote"/>
    <w:basedOn w:val="a1"/>
    <w:next w:val="a1"/>
    <w:link w:val="affff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2">
    <w:name w:val="明显引用 字符"/>
    <w:basedOn w:val="a2"/>
    <w:link w:val="affff1"/>
    <w:uiPriority w:val="30"/>
    <w:rPr>
      <w:b/>
      <w:bCs/>
      <w:i/>
      <w:iCs/>
      <w:color w:val="4F81BD" w:themeColor="accent1"/>
    </w:rPr>
  </w:style>
  <w:style w:type="character" w:customStyle="1" w:styleId="af3">
    <w:name w:val="批注文字 字符"/>
    <w:basedOn w:val="a2"/>
    <w:link w:val="af2"/>
    <w:uiPriority w:val="99"/>
    <w:semiHidden/>
    <w:qFormat/>
  </w:style>
  <w:style w:type="character" w:customStyle="1" w:styleId="afffa">
    <w:name w:val="批注主题 字符"/>
    <w:basedOn w:val="af3"/>
    <w:link w:val="afff9"/>
    <w:uiPriority w:val="99"/>
    <w:semiHidden/>
    <w:qFormat/>
    <w:rPr>
      <w:b/>
      <w:bCs/>
    </w:rPr>
  </w:style>
  <w:style w:type="character" w:customStyle="1" w:styleId="affc">
    <w:name w:val="签名 字符"/>
    <w:basedOn w:val="a2"/>
    <w:link w:val="affb"/>
    <w:uiPriority w:val="99"/>
    <w:semiHidden/>
    <w:qFormat/>
  </w:style>
  <w:style w:type="character" w:customStyle="1" w:styleId="aff1">
    <w:name w:val="日期 字符"/>
    <w:basedOn w:val="a2"/>
    <w:link w:val="aff0"/>
    <w:uiPriority w:val="99"/>
    <w:semiHidden/>
  </w:style>
  <w:style w:type="paragraph" w:customStyle="1" w:styleId="12">
    <w:name w:val="书目1"/>
    <w:basedOn w:val="a1"/>
    <w:next w:val="a1"/>
    <w:uiPriority w:val="37"/>
    <w:semiHidden/>
    <w:unhideWhenUsed/>
    <w:qFormat/>
  </w:style>
  <w:style w:type="character" w:customStyle="1" w:styleId="aff3">
    <w:name w:val="尾注文本 字符"/>
    <w:basedOn w:val="a2"/>
    <w:link w:val="aff2"/>
    <w:uiPriority w:val="99"/>
    <w:semiHidden/>
    <w:qFormat/>
  </w:style>
  <w:style w:type="character" w:customStyle="1" w:styleId="afff5">
    <w:name w:val="信息标题 字符"/>
    <w:basedOn w:val="a2"/>
    <w:link w:val="afff4"/>
    <w:uiPriority w:val="99"/>
    <w:semiHidden/>
    <w:qFormat/>
    <w:rPr>
      <w:rFonts w:asciiTheme="majorHAnsi" w:eastAsiaTheme="majorEastAsia" w:hAnsiTheme="majorHAnsi" w:cstheme="majorBidi"/>
      <w:sz w:val="24"/>
      <w:szCs w:val="24"/>
      <w:shd w:val="pct20" w:color="auto" w:fill="auto"/>
    </w:rPr>
  </w:style>
  <w:style w:type="paragraph" w:styleId="affff3">
    <w:name w:val="Quote"/>
    <w:basedOn w:val="a1"/>
    <w:next w:val="a1"/>
    <w:link w:val="affff4"/>
    <w:uiPriority w:val="29"/>
    <w:qFormat/>
    <w:rPr>
      <w:i/>
      <w:iCs/>
      <w:color w:val="000000" w:themeColor="text1"/>
    </w:rPr>
  </w:style>
  <w:style w:type="character" w:customStyle="1" w:styleId="affff4">
    <w:name w:val="引用 字符"/>
    <w:basedOn w:val="a2"/>
    <w:link w:val="affff3"/>
    <w:uiPriority w:val="29"/>
    <w:qFormat/>
    <w:rPr>
      <w:i/>
      <w:iCs/>
      <w:color w:val="000000" w:themeColor="text1"/>
    </w:rPr>
  </w:style>
  <w:style w:type="character" w:customStyle="1" w:styleId="af9">
    <w:name w:val="正文文本 字符"/>
    <w:basedOn w:val="a2"/>
    <w:link w:val="af8"/>
    <w:uiPriority w:val="99"/>
    <w:semiHidden/>
    <w:qFormat/>
  </w:style>
  <w:style w:type="character" w:customStyle="1" w:styleId="afffc">
    <w:name w:val="正文文本首行缩进 字符"/>
    <w:basedOn w:val="af9"/>
    <w:link w:val="afffb"/>
    <w:uiPriority w:val="99"/>
    <w:semiHidden/>
  </w:style>
  <w:style w:type="character" w:customStyle="1" w:styleId="afb">
    <w:name w:val="正文文本缩进 字符"/>
    <w:basedOn w:val="a2"/>
    <w:link w:val="afa"/>
    <w:uiPriority w:val="99"/>
    <w:semiHidden/>
  </w:style>
  <w:style w:type="character" w:customStyle="1" w:styleId="2b">
    <w:name w:val="正文文本首行缩进 2 字符"/>
    <w:basedOn w:val="afb"/>
    <w:link w:val="2a"/>
    <w:uiPriority w:val="99"/>
    <w:semiHidden/>
    <w:qFormat/>
  </w:style>
  <w:style w:type="character" w:customStyle="1" w:styleId="27">
    <w:name w:val="正文文本 2 字符"/>
    <w:basedOn w:val="a2"/>
    <w:link w:val="26"/>
    <w:uiPriority w:val="99"/>
    <w:semiHidden/>
    <w:qFormat/>
  </w:style>
  <w:style w:type="character" w:customStyle="1" w:styleId="35">
    <w:name w:val="正文文本 3 字符"/>
    <w:basedOn w:val="a2"/>
    <w:link w:val="34"/>
    <w:uiPriority w:val="99"/>
    <w:semiHidden/>
    <w:qFormat/>
    <w:rPr>
      <w:sz w:val="16"/>
      <w:szCs w:val="16"/>
    </w:rPr>
  </w:style>
  <w:style w:type="character" w:customStyle="1" w:styleId="25">
    <w:name w:val="正文文本缩进 2 字符"/>
    <w:basedOn w:val="a2"/>
    <w:link w:val="24"/>
    <w:uiPriority w:val="99"/>
    <w:semiHidden/>
    <w:qFormat/>
  </w:style>
  <w:style w:type="character" w:customStyle="1" w:styleId="38">
    <w:name w:val="正文文本缩进 3 字符"/>
    <w:basedOn w:val="a2"/>
    <w:link w:val="37"/>
    <w:uiPriority w:val="99"/>
    <w:semiHidden/>
    <w:rPr>
      <w:sz w:val="16"/>
      <w:szCs w:val="16"/>
    </w:rPr>
  </w:style>
  <w:style w:type="character" w:customStyle="1" w:styleId="a9">
    <w:name w:val="注释标题 字符"/>
    <w:basedOn w:val="a2"/>
    <w:link w:val="a8"/>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【本文主要对此课程的授课目的、内容、授课形式和考核条件进行了叙述，并提供给学生一些可选题目，供学生选择完成。学生也可根据文中提供的选题评分依据自拟自己喜欢的题目。】</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584</Words>
  <Characters>3331</Characters>
  <Application>Microsoft Office Word</Application>
  <DocSecurity>0</DocSecurity>
  <Lines>27</Lines>
  <Paragraphs>7</Paragraphs>
  <ScaleCrop>false</ScaleCrop>
  <Company>中国石油大学计算机系</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软件工程设计实验</dc:title>
  <dc:subject>软件项目开发题目和完成内容要求</dc:subject>
  <dc:creator>鲁强</dc:creator>
  <cp:lastModifiedBy>鲁 强</cp:lastModifiedBy>
  <cp:revision>4</cp:revision>
  <dcterms:created xsi:type="dcterms:W3CDTF">2021-03-31T08:08:00Z</dcterms:created>
  <dcterms:modified xsi:type="dcterms:W3CDTF">2021-03-31T08:28:00Z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